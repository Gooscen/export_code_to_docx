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源码导出文档</w:t>
      </w:r>
    </w:p>
    <w:p>
      <w:r>
        <w:rPr>
          <w:rFonts w:ascii="Courier New" w:hAnsi="Courier New" w:eastAsia="Courier New"/>
          <w:sz w:val="20"/>
        </w:rPr>
        <w:t>package middleware</w:t>
        <w:br/>
        <w:br/>
        <w:t>import (</w:t>
        <w:br/>
        <w:tab/>
        <w:t>"fmt"</w:t>
        <w:br/>
        <w:tab/>
        <w:t>"strings"</w:t>
        <w:br/>
        <w:tab/>
        <w:t>"time"</w:t>
        <w:br/>
        <w:br/>
        <w:tab/>
        <w:t>"github.com/eryajf/go-ldap-admin/config"</w:t>
        <w:br/>
        <w:tab/>
        <w:t>"github.com/eryajf/go-ldap-admin/model"</w:t>
        <w:br/>
        <w:tab/>
        <w:t>"github.com/eryajf/go-ldap-admin/public/tools"</w:t>
        <w:br/>
        <w:tab/>
        <w:t>"github.com/eryajf/go-ldap-admin/service/isql"</w:t>
        <w:br/>
        <w:br/>
        <w:tab/>
        <w:t>"github.com/gin-gonic/gin"</w:t>
        <w:br/>
        <w:t>)</w:t>
        <w:br/>
        <w:br/>
        <w:t>// 操作日志channel</w:t>
        <w:br/>
        <w:t>var OperationLogChan = make(chan *model.OperationLog, 30)</w:t>
        <w:br/>
        <w:br/>
        <w:t>func OperationLogMiddleware() gin.HandlerFunc {</w:t>
        <w:br/>
        <w:tab/>
        <w:t>return func(c *gin.Context) {</w:t>
        <w:br/>
        <w:tab/>
        <w:tab/>
        <w:t>// 开始时间</w:t>
        <w:br/>
        <w:tab/>
        <w:tab/>
        <w:t>startTime := time.Now()</w:t>
        <w:br/>
        <w:br/>
        <w:tab/>
        <w:tab/>
        <w:t>// 处理请求</w:t>
        <w:br/>
        <w:tab/>
        <w:tab/>
        <w:t>c.Next()</w:t>
        <w:br/>
        <w:br/>
        <w:tab/>
        <w:tab/>
        <w:t>// 结束时间</w:t>
        <w:br/>
        <w:tab/>
        <w:tab/>
        <w:t>endTime := time.Now()</w:t>
        <w:br/>
        <w:br/>
        <w:tab/>
        <w:tab/>
        <w:t>// 执行耗时</w:t>
        <w:br/>
        <w:tab/>
        <w:tab/>
        <w:t>timeCost := endTime.Sub(startTime).Milliseconds()</w:t>
        <w:br/>
        <w:br/>
        <w:tab/>
        <w:tab/>
        <w:t>// 获取当前登录用户</w:t>
        <w:br/>
        <w:tab/>
        <w:tab/>
        <w:t>var username string</w:t>
        <w:br/>
        <w:tab/>
        <w:tab/>
        <w:t>ctxUser, _ := c.Get("user")</w:t>
        <w:br/>
        <w:tab/>
        <w:tab/>
        <w:t>user, ok := ctxUser.(model.User)</w:t>
        <w:br/>
        <w:tab/>
        <w:tab/>
        <w:t>if !ok {</w:t>
        <w:br/>
        <w:tab/>
        <w:tab/>
        <w:tab/>
        <w:t>username = "未登录"</w:t>
        <w:br/>
        <w:tab/>
        <w:tab/>
        <w:t>} else {</w:t>
        <w:br/>
        <w:tab/>
        <w:tab/>
        <w:tab/>
        <w:t>username = user.Username</w:t>
        <w:br/>
        <w:tab/>
        <w:tab/>
        <w:t>}</w:t>
        <w:br/>
        <w:br/>
        <w:tab/>
        <w:tab/>
        <w:t>// 获取访问路径</w:t>
        <w:br/>
        <w:tab/>
        <w:tab/>
        <w:t>path := strings.TrimPrefix(c.FullPath(), "/"+config.Conf.System.UrlPathPrefix)</w:t>
        <w:br/>
        <w:tab/>
        <w:tab/>
        <w:t>// 请求方式</w:t>
        <w:br/>
        <w:tab/>
        <w:tab/>
        <w:t>method := c.Request.Method</w:t>
        <w:br/>
        <w:br/>
        <w:tab/>
        <w:tab/>
        <w:t>// 获取接口描述</w:t>
        <w:br/>
        <w:tab/>
        <w:tab/>
        <w:t>api := new(model.Api)</w:t>
        <w:br/>
        <w:tab/>
        <w:tab/>
        <w:t>_ = isql.Api.Find(tools.H{"path": path, "method": method}, api)</w:t>
        <w:br/>
        <w:br/>
        <w:tab/>
        <w:tab/>
        <w:t>operationLog := model.OperationLog{</w:t>
        <w:br/>
        <w:tab/>
        <w:tab/>
        <w:tab/>
        <w:t>Username:   username,</w:t>
        <w:br/>
        <w:tab/>
        <w:tab/>
        <w:tab/>
        <w:t>Ip:         c.ClientIP(),</w:t>
        <w:br/>
        <w:tab/>
        <w:tab/>
        <w:tab/>
        <w:t>IpLocation: "",</w:t>
        <w:br/>
        <w:tab/>
        <w:tab/>
        <w:tab/>
        <w:t>Method:     method,</w:t>
        <w:br/>
        <w:tab/>
        <w:tab/>
        <w:tab/>
        <w:t>Path:       path,</w:t>
        <w:br/>
        <w:tab/>
        <w:tab/>
        <w:tab/>
        <w:t>Remark:     api.Remark,</w:t>
        <w:br/>
        <w:tab/>
        <w:tab/>
        <w:tab/>
        <w:t>Status:     c.Writer.Status(),</w:t>
        <w:br/>
        <w:tab/>
        <w:tab/>
        <w:tab/>
        <w:t>StartTime:  fmt.Sprintf("%v", startTime),</w:t>
        <w:br/>
        <w:tab/>
        <w:tab/>
        <w:tab/>
        <w:t>TimeCost:   timeCost,</w:t>
        <w:br/>
        <w:tab/>
        <w:tab/>
        <w:tab/>
        <w:t>UserAgent:  c.Request.UserAgent(),</w:t>
        <w:br/>
        <w:tab/>
        <w:tab/>
        <w:t>}</w:t>
        <w:br/>
        <w:br/>
        <w:tab/>
        <w:tab/>
        <w:t>// 最好是将日志发送到rabbitmq或者kafka中</w:t>
        <w:br/>
        <w:tab/>
        <w:tab/>
        <w:t>// 这里是发送到channel中，开启3个goroutine处理</w:t>
        <w:br/>
        <w:tab/>
        <w:tab/>
        <w:t>OperationLogChan &lt;- &amp;operationLog</w:t>
        <w:br/>
        <w:tab/>
        <w:t>}</w:t>
        <w:br/>
        <w:t>}</w:t>
        <w:br/>
      </w:r>
    </w:p>
    <w:p>
      <w:r>
        <w:rPr>
          <w:rFonts w:ascii="Courier New" w:hAnsi="Courier New" w:eastAsia="Courier New"/>
          <w:sz w:val="20"/>
        </w:rPr>
        <w:t>package middleware</w:t>
        <w:br/>
        <w:br/>
        <w:t>import (</w:t>
        <w:br/>
        <w:tab/>
        <w:t>"fmt"</w:t>
        <w:br/>
        <w:br/>
        <w:tab/>
        <w:t>"github.com/eryajf/go-ldap-admin/config"</w:t>
        <w:br/>
        <w:tab/>
        <w:t>"github.com/eryajf/go-ldap-admin/model"</w:t>
        <w:br/>
        <w:tab/>
        <w:t>"github.com/eryajf/go-ldap-admin/public/common"</w:t>
        <w:br/>
        <w:tab/>
        <w:t>"github.com/eryajf/go-ldap-admin/public/tools"</w:t>
        <w:br/>
        <w:tab/>
        <w:t>"github.com/eryajf/go-ldap-admin/service/isql"</w:t>
        <w:br/>
        <w:br/>
        <w:tab/>
        <w:t>"time"</w:t>
        <w:br/>
        <w:br/>
        <w:tab/>
        <w:t>"github.com/eryajf/go-ldap-admin/model/request"</w:t>
        <w:br/>
        <w:tab/>
        <w:t>"github.com/eryajf/go-ldap-admin/model/response"</w:t>
        <w:br/>
        <w:br/>
        <w:tab/>
        <w:t>jwt "github.com/appleboy/gin-jwt/v2"</w:t>
        <w:br/>
        <w:tab/>
        <w:t>"github.com/gin-gonic/gin"</w:t>
        <w:br/>
        <w:t>)</w:t>
        <w:br/>
        <w:br/>
        <w:t>// 初始化jwt中间件</w:t>
        <w:br/>
        <w:t>func InitAuth() (*jwt.GinJWTMiddleware, error) {</w:t>
        <w:br/>
        <w:tab/>
        <w:t>authMiddleware, err := jwt.New(&amp;jwt.GinJWTMiddleware{</w:t>
        <w:br/>
        <w:tab/>
        <w:tab/>
        <w:t>Realm:           config.Conf.Jwt.Realm,                                 // jwt标识</w:t>
        <w:br/>
        <w:tab/>
        <w:tab/>
        <w:t>Key:             []byte(config.Conf.Jwt.Key),                           // 服务端密钥</w:t>
        <w:br/>
        <w:tab/>
        <w:tab/>
        <w:t>Timeout:         time.Hour * time.Duration(config.Conf.Jwt.Timeout),    // token过期时间</w:t>
        <w:br/>
        <w:tab/>
        <w:tab/>
        <w:t>MaxRefresh:      time.Hour * time.Duration(config.Conf.Jwt.MaxRefresh), // token最大刷新时间(RefreshToken过期时间=Timeout+MaxRefresh)</w:t>
        <w:br/>
        <w:tab/>
        <w:tab/>
        <w:t>PayloadFunc:     payloadFunc,                                           // 有效载荷处理</w:t>
        <w:br/>
        <w:tab/>
        <w:tab/>
        <w:t>IdentityHandler: identityHandler,                                       // 解析Claims</w:t>
        <w:br/>
        <w:tab/>
        <w:tab/>
        <w:t>Authenticator:   login,                                                 // 校验token的正确性, 处理登录逻辑</w:t>
        <w:br/>
        <w:tab/>
        <w:tab/>
        <w:t>Authorizator:    authorizator,                                          // 用户登录校验成功处理</w:t>
        <w:br/>
        <w:tab/>
        <w:tab/>
        <w:t>Unauthorized:    unauthorized,                                          // 用户登录校验失败处理</w:t>
        <w:br/>
        <w:tab/>
        <w:tab/>
        <w:t>LoginResponse:   loginResponse,                                         // 登录成功后的响应</w:t>
        <w:br/>
        <w:tab/>
        <w:tab/>
        <w:t>LogoutResponse:  logoutResponse,                                        // 登出后的响应</w:t>
        <w:br/>
        <w:tab/>
        <w:tab/>
        <w:t>RefreshResponse: refreshResponse,                                       // 刷新token后的响应</w:t>
        <w:br/>
        <w:tab/>
        <w:tab/>
        <w:t>TokenLookup:     "header: Authorization, query: token, cookie: jwt",    // 自动在这几个地方寻找请求中的token</w:t>
        <w:br/>
        <w:tab/>
        <w:tab/>
        <w:t>TokenHeadName:   "Bearer",                                              // header名称</w:t>
        <w:br/>
        <w:tab/>
        <w:tab/>
        <w:t>TimeFunc:        time.Now,</w:t>
        <w:br/>
        <w:tab/>
        <w:t>})</w:t>
        <w:br/>
        <w:tab/>
        <w:t>return authMiddleware, err</w:t>
        <w:br/>
        <w:t>}</w:t>
        <w:br/>
        <w:br/>
        <w:t>// 有效载荷处理</w:t>
        <w:br/>
        <w:t>func payloadFunc(data interface{}) jwt.MapClaims {</w:t>
        <w:br/>
        <w:tab/>
        <w:t>if v, ok := data.(tools.H); ok {</w:t>
        <w:br/>
        <w:tab/>
        <w:tab/>
        <w:t>var user model.User</w:t>
        <w:br/>
        <w:tab/>
        <w:tab/>
        <w:t>// 将用户json转为结构体</w:t>
        <w:br/>
        <w:tab/>
        <w:tab/>
        <w:t>tools.JsonI2Struct(v["user"], &amp;user)</w:t>
        <w:br/>
        <w:tab/>
        <w:tab/>
        <w:t>return jwt.MapClaims{</w:t>
        <w:br/>
        <w:tab/>
        <w:tab/>
        <w:tab/>
        <w:t>jwt.IdentityKey: user.ID,</w:t>
        <w:br/>
        <w:tab/>
        <w:tab/>
        <w:tab/>
        <w:t>"user":          v["user"],</w:t>
        <w:br/>
        <w:tab/>
        <w:tab/>
        <w:t>}</w:t>
        <w:br/>
        <w:tab/>
        <w:t>}</w:t>
        <w:br/>
        <w:tab/>
        <w:t>return jwt.MapClaims{}</w:t>
        <w:br/>
        <w:t>}</w:t>
        <w:br/>
        <w:br/>
        <w:t>// 解析Claims</w:t>
        <w:br/>
        <w:t>func identityHandler(c *gin.Context) interface{} {</w:t>
        <w:br/>
        <w:tab/>
        <w:t>claims := jwt.ExtractClaims(c)</w:t>
        <w:br/>
        <w:tab/>
        <w:t>// 此处返回值类型map[string]interface{}与payloadFunc和authorizator的data类型必须一致, 否则会导致授权失败还不容易找到原因</w:t>
        <w:br/>
        <w:tab/>
        <w:t>return tools.H{</w:t>
        <w:br/>
        <w:tab/>
        <w:tab/>
        <w:t>"IdentityKey": claims[jwt.IdentityKey],</w:t>
        <w:br/>
        <w:tab/>
        <w:tab/>
        <w:t>"user":        claims["user"],</w:t>
        <w:br/>
        <w:tab/>
        <w:t>}</w:t>
        <w:br/>
        <w:t>}</w:t>
        <w:br/>
        <w:br/>
        <w:t>// 校验token的正确性, 处理登录逻辑</w:t>
        <w:br/>
        <w:t>func login(c *gin.Context) (interface{}, error) {</w:t>
        <w:br/>
        <w:tab/>
        <w:t>var req request.RegisterAndLoginReq</w:t>
        <w:br/>
        <w:tab/>
        <w:t>// 请求json绑定</w:t>
        <w:br/>
        <w:tab/>
        <w:t>if err := c.ShouldBind(&amp;req); err != nil {</w:t>
        <w:br/>
        <w:tab/>
        <w:tab/>
        <w:t>return "", err</w:t>
        <w:br/>
        <w:tab/>
        <w:t>}</w:t>
        <w:br/>
        <w:br/>
        <w:tab/>
        <w:t>// 密码通过RSA解密</w:t>
        <w:br/>
        <w:tab/>
        <w:t>decodeData, err := tools.RSADecrypt([]byte(req.Password), config.Conf.System.RSAPrivateBytes)</w:t>
        <w:br/>
        <w:tab/>
        <w:t>if err != nil {</w:t>
        <w:br/>
        <w:tab/>
        <w:tab/>
        <w:t>return nil, err</w:t>
        <w:br/>
        <w:tab/>
        <w:t>}</w:t>
        <w:br/>
        <w:br/>
        <w:tab/>
        <w:t>u := &amp;model.User{</w:t>
        <w:br/>
        <w:tab/>
        <w:tab/>
        <w:t>Username: req.Username,</w:t>
        <w:br/>
        <w:tab/>
        <w:tab/>
        <w:t>Password: string(decodeData),</w:t>
        <w:br/>
        <w:tab/>
        <w:t>}</w:t>
        <w:br/>
        <w:br/>
        <w:tab/>
        <w:t>// 密码校验</w:t>
        <w:br/>
        <w:tab/>
        <w:t>user, err := isql.User.Login(u)</w:t>
        <w:br/>
        <w:tab/>
        <w:t>if err != nil {</w:t>
        <w:br/>
        <w:tab/>
        <w:tab/>
        <w:t>return nil, err</w:t>
        <w:br/>
        <w:tab/>
        <w:t>}</w:t>
        <w:br/>
        <w:tab/>
        <w:t>// 将用户以json格式写入, payloadFunc/authorizator会使用到</w:t>
        <w:br/>
        <w:tab/>
        <w:t>return tools.H{</w:t>
        <w:br/>
        <w:tab/>
        <w:tab/>
        <w:t>"user": tools.Struct2Json(user),</w:t>
        <w:br/>
        <w:tab/>
        <w:t>}, nil</w:t>
        <w:br/>
        <w:t>}</w:t>
        <w:br/>
        <w:br/>
        <w:t>// 用户登录校验成功处理</w:t>
        <w:br/>
        <w:t>func authorizator(data interface{}, c *gin.Context) bool {</w:t>
        <w:br/>
        <w:tab/>
        <w:t>if v, ok := data.(tools.H); ok {</w:t>
        <w:br/>
        <w:tab/>
        <w:tab/>
        <w:t>userStr := v["user"].(string)</w:t>
        <w:br/>
        <w:tab/>
        <w:tab/>
        <w:t>var user model.User</w:t>
        <w:br/>
        <w:tab/>
        <w:tab/>
        <w:t>// 将用户json转为结构体</w:t>
        <w:br/>
        <w:tab/>
        <w:tab/>
        <w:t>tools.Json2Struct(userStr, &amp;user)</w:t>
        <w:br/>
        <w:tab/>
        <w:tab/>
        <w:t>// 将用户保存到context, api调用时取数据方便</w:t>
        <w:br/>
        <w:tab/>
        <w:tab/>
        <w:t>c.Set("user", user)</w:t>
        <w:br/>
        <w:tab/>
        <w:tab/>
        <w:t>return true</w:t>
        <w:br/>
        <w:tab/>
        <w:t>}</w:t>
        <w:br/>
        <w:tab/>
        <w:t>return false</w:t>
        <w:br/>
        <w:t>}</w:t>
        <w:br/>
        <w:br/>
        <w:t>// 用户登录校验失败处理</w:t>
        <w:br/>
        <w:t>func unauthorized(c *gin.Context, code int, message string) {</w:t>
        <w:br/>
        <w:tab/>
        <w:t>common.Log.Debugf("JWT认证失败, 错误码: %d, 错误信息: %s", code, message)</w:t>
        <w:br/>
        <w:tab/>
        <w:t>response.Response(c, code, code, nil, fmt.Sprintf("JWT认证失败, 错误码: %d, 错误信息: %s", code, message))</w:t>
        <w:br/>
        <w:t>}</w:t>
        <w:br/>
        <w:br/>
        <w:t>// 登录成功后的响应</w:t>
        <w:br/>
        <w:t>func loginResponse(c *gin.Context, code int, token string, expires time.Time) {</w:t>
        <w:br/>
        <w:tab/>
        <w:t>response.Response(c, code, code,</w:t>
        <w:br/>
        <w:tab/>
        <w:tab/>
        <w:t>gin.H{</w:t>
        <w:br/>
        <w:tab/>
        <w:tab/>
        <w:tab/>
        <w:t>"token":   token,</w:t>
        <w:br/>
        <w:tab/>
        <w:tab/>
        <w:tab/>
        <w:t>"expires": expires.Format("2006-01-02 15:04:05"),</w:t>
        <w:br/>
        <w:tab/>
        <w:tab/>
        <w:t>},</w:t>
        <w:br/>
        <w:tab/>
        <w:tab/>
        <w:t>"登录成功")</w:t>
        <w:br/>
        <w:t>}</w:t>
        <w:br/>
        <w:br/>
        <w:t>// 登出后的响应</w:t>
        <w:br/>
        <w:t>func logoutResponse(c *gin.Context, code int) {</w:t>
        <w:br/>
        <w:tab/>
        <w:t>response.Success(c, nil, "退出成功")</w:t>
        <w:br/>
        <w:t>}</w:t>
        <w:br/>
        <w:br/>
        <w:t>// 刷新token后的响应</w:t>
        <w:br/>
        <w:t>func refreshResponse(c *gin.Context, code int, token string, expires time.Time) {</w:t>
        <w:br/>
        <w:tab/>
        <w:t>response.Response(c, code, code,</w:t>
        <w:br/>
        <w:tab/>
        <w:tab/>
        <w:t>gin.H{</w:t>
        <w:br/>
        <w:tab/>
        <w:tab/>
        <w:tab/>
        <w:t>"token":   token,</w:t>
        <w:br/>
        <w:tab/>
        <w:tab/>
        <w:tab/>
        <w:t>"expires": expires,</w:t>
        <w:br/>
        <w:tab/>
        <w:tab/>
        <w:t>},</w:t>
        <w:br/>
        <w:tab/>
        <w:tab/>
        <w:t>"刷新token成功")</w:t>
        <w:br/>
        <w:t>}</w:t>
        <w:br/>
      </w:r>
    </w:p>
    <w:p>
      <w:r>
        <w:rPr>
          <w:rFonts w:ascii="Courier New" w:hAnsi="Courier New" w:eastAsia="Courier New"/>
          <w:sz w:val="20"/>
        </w:rPr>
        <w:t>package middleware</w:t>
        <w:br/>
        <w:br/>
        <w:t>import (</w:t>
        <w:br/>
        <w:tab/>
        <w:t>"strings"</w:t>
        <w:br/>
        <w:tab/>
        <w:t>"sync"</w:t>
        <w:br/>
        <w:br/>
        <w:tab/>
        <w:t>"github.com/eryajf/go-ldap-admin/config"</w:t>
        <w:br/>
        <w:tab/>
        <w:t>"github.com/eryajf/go-ldap-admin/public/common"</w:t>
        <w:br/>
        <w:tab/>
        <w:t>"github.com/eryajf/go-ldap-admin/public/tools"</w:t>
        <w:br/>
        <w:tab/>
        <w:t>"github.com/eryajf/go-ldap-admin/service/isql"</w:t>
        <w:br/>
        <w:br/>
        <w:tab/>
        <w:t>"github.com/gin-gonic/gin"</w:t>
        <w:br/>
        <w:t>)</w:t>
        <w:br/>
        <w:br/>
        <w:t>var checkLock sync.Mutex</w:t>
        <w:br/>
        <w:br/>
        <w:t>// Casbin中间件, 基于RBAC的权限访问控制模型</w:t>
        <w:br/>
        <w:t>func CasbinMiddleware() gin.HandlerFunc {</w:t>
        <w:br/>
        <w:tab/>
        <w:t>return func(c *gin.Context) {</w:t>
        <w:br/>
        <w:tab/>
        <w:tab/>
        <w:t>user, err := isql.User.GetCurrentLoginUser(c)</w:t>
        <w:br/>
        <w:tab/>
        <w:tab/>
        <w:t>if err != nil {</w:t>
        <w:br/>
        <w:tab/>
        <w:tab/>
        <w:tab/>
        <w:t>tools.Response(c, 401, 401, nil, "用户未登录")</w:t>
        <w:br/>
        <w:tab/>
        <w:tab/>
        <w:tab/>
        <w:t>c.Abort()</w:t>
        <w:br/>
        <w:tab/>
        <w:tab/>
        <w:tab/>
        <w:t>return</w:t>
        <w:br/>
        <w:tab/>
        <w:tab/>
        <w:t>}</w:t>
        <w:br/>
        <w:tab/>
        <w:tab/>
        <w:t>if user.Status != 1 {</w:t>
        <w:br/>
        <w:tab/>
        <w:tab/>
        <w:tab/>
        <w:t>tools.Response(c, 401, 401, nil, "当前用户已被禁用")</w:t>
        <w:br/>
        <w:tab/>
        <w:tab/>
        <w:tab/>
        <w:t>c.Abort()</w:t>
        <w:br/>
        <w:tab/>
        <w:tab/>
        <w:tab/>
        <w:t>return</w:t>
        <w:br/>
        <w:tab/>
        <w:tab/>
        <w:t>}</w:t>
        <w:br/>
        <w:tab/>
        <w:tab/>
        <w:t>// 获得用户的全部角色</w:t>
        <w:br/>
        <w:tab/>
        <w:tab/>
        <w:t>roles := user.Roles</w:t>
        <w:br/>
        <w:tab/>
        <w:tab/>
        <w:t>// 获得用户全部未被禁用的角色的Keyword</w:t>
        <w:br/>
        <w:tab/>
        <w:tab/>
        <w:t>var subs []string</w:t>
        <w:br/>
        <w:tab/>
        <w:tab/>
        <w:t>for _, role := range roles {</w:t>
        <w:br/>
        <w:tab/>
        <w:tab/>
        <w:tab/>
        <w:t>if role.Status == 1 {</w:t>
        <w:br/>
        <w:tab/>
        <w:tab/>
        <w:tab/>
        <w:tab/>
        <w:t>subs = append(subs, role.Keyword)</w:t>
        <w:br/>
        <w:tab/>
        <w:tab/>
        <w:tab/>
        <w:t>}</w:t>
        <w:br/>
        <w:tab/>
        <w:tab/>
        <w:t>}</w:t>
        <w:br/>
        <w:tab/>
        <w:tab/>
        <w:t>// 获得请求路径URL</w:t>
        <w:br/>
        <w:tab/>
        <w:tab/>
        <w:t>obj := strings.TrimPrefix(c.FullPath(), "/"+config.Conf.System.UrlPathPrefix)</w:t>
        <w:br/>
        <w:tab/>
        <w:tab/>
        <w:t>// 获取请求方式</w:t>
        <w:br/>
        <w:tab/>
        <w:tab/>
        <w:t>act := c.Request.Method</w:t>
        <w:br/>
        <w:tab/>
        <w:tab/>
        <w:t>isPass := check(subs, obj, act)</w:t>
        <w:br/>
        <w:tab/>
        <w:tab/>
        <w:t>if !isPass {</w:t>
        <w:br/>
        <w:tab/>
        <w:tab/>
        <w:tab/>
        <w:t>tools.Response(c, 401, 401, nil, "没有权限")</w:t>
        <w:br/>
        <w:tab/>
        <w:tab/>
        <w:tab/>
        <w:t>c.Abort()</w:t>
        <w:br/>
        <w:tab/>
        <w:tab/>
        <w:tab/>
        <w:t>return</w:t>
        <w:br/>
        <w:tab/>
        <w:tab/>
        <w:t>}</w:t>
        <w:br/>
        <w:br/>
        <w:tab/>
        <w:tab/>
        <w:t>c.Next()</w:t>
        <w:br/>
        <w:tab/>
        <w:t>}</w:t>
        <w:br/>
        <w:t>}</w:t>
        <w:br/>
        <w:br/>
        <w:t>func check(subs []string, obj string, act string) bool {</w:t>
        <w:br/>
        <w:tab/>
        <w:t>// 同一时间只允许一个请求执行校验, 否则可能会校验失败</w:t>
        <w:br/>
        <w:tab/>
        <w:t>checkLock.Lock()</w:t>
        <w:br/>
        <w:tab/>
        <w:t>defer checkLock.Unlock()</w:t>
        <w:br/>
        <w:tab/>
        <w:t>isPass := false</w:t>
        <w:br/>
        <w:tab/>
        <w:t>for _, sub := range subs {</w:t>
        <w:br/>
        <w:tab/>
        <w:tab/>
        <w:t>pass, _ := common.CasbinEnforcer.Enforce(sub, obj, act)</w:t>
        <w:br/>
        <w:tab/>
        <w:tab/>
        <w:t>if pass {</w:t>
        <w:br/>
        <w:tab/>
        <w:tab/>
        <w:tab/>
        <w:t>isPass = true</w:t>
        <w:br/>
        <w:tab/>
        <w:tab/>
        <w:tab/>
        <w:t>break</w:t>
        <w:br/>
        <w:tab/>
        <w:tab/>
        <w:t>}</w:t>
        <w:br/>
        <w:tab/>
        <w:t>}</w:t>
        <w:br/>
        <w:tab/>
        <w:t>return isPass</w:t>
        <w:br/>
        <w:t>}</w:t>
        <w:br/>
      </w:r>
    </w:p>
    <w:p>
      <w:r>
        <w:rPr>
          <w:rFonts w:ascii="Courier New" w:hAnsi="Courier New" w:eastAsia="Courier New"/>
          <w:sz w:val="20"/>
        </w:rPr>
        <w:t>package middleware</w:t>
        <w:br/>
        <w:br/>
        <w:t>import (</w:t>
        <w:br/>
        <w:tab/>
        <w:t>"fmt"</w:t>
        <w:br/>
        <w:tab/>
        <w:t>"net/http"</w:t>
        <w:br/>
        <w:tab/>
        <w:t>"strings"</w:t>
        <w:br/>
        <w:br/>
        <w:tab/>
        <w:t>"github.com/gin-gonic/gin"</w:t>
        <w:br/>
        <w:t>)</w:t>
        <w:br/>
        <w:br/>
        <w:t>// CORS跨域中间件</w:t>
        <w:br/>
        <w:t>func CORSMiddleware() gin.HandlerFunc {</w:t>
        <w:br/>
        <w:tab/>
        <w:t>return func(c *gin.Context) {</w:t>
        <w:br/>
        <w:tab/>
        <w:tab/>
        <w:t>method := c.Request.Method               //请求方法</w:t>
        <w:br/>
        <w:tab/>
        <w:tab/>
        <w:t>origin := c.Request.Header.Get("Origin") //请求头部</w:t>
        <w:br/>
        <w:tab/>
        <w:tab/>
        <w:t>var headerKeys []string                  // 声明请求头keys</w:t>
        <w:br/>
        <w:tab/>
        <w:tab/>
        <w:t>for k := range c.Request.Header {</w:t>
        <w:br/>
        <w:tab/>
        <w:tab/>
        <w:tab/>
        <w:t>headerKeys = append(headerKeys, k)</w:t>
        <w:br/>
        <w:tab/>
        <w:tab/>
        <w:t>}</w:t>
        <w:br/>
        <w:tab/>
        <w:tab/>
        <w:t>headerStr := strings.Join(headerKeys, ", ")</w:t>
        <w:br/>
        <w:tab/>
        <w:tab/>
        <w:t>if headerStr != "" {</w:t>
        <w:br/>
        <w:tab/>
        <w:tab/>
        <w:tab/>
        <w:t>headerStr = fmt.Sprintf("access-control-allow-origin, access-control-allow-headers, %s", headerStr)</w:t>
        <w:br/>
        <w:tab/>
        <w:tab/>
        <w:t>} else {</w:t>
        <w:br/>
        <w:tab/>
        <w:tab/>
        <w:tab/>
        <w:t>headerStr = "access-control-allow-origin, access-control-allow-headers"</w:t>
        <w:br/>
        <w:tab/>
        <w:tab/>
        <w:t>}</w:t>
        <w:br/>
        <w:tab/>
        <w:tab/>
        <w:t>if origin != "" {</w:t>
        <w:br/>
        <w:tab/>
        <w:tab/>
        <w:tab/>
        <w:t>c.Writer.Header().Set("Access-Control-Allow-Origin", "*")</w:t>
        <w:br/>
        <w:tab/>
        <w:tab/>
        <w:tab/>
        <w:t>c.Header("Access-Control-Allow-Origin", "*")                                       // 这是允许访问所有域</w:t>
        <w:br/>
        <w:tab/>
        <w:tab/>
        <w:tab/>
        <w:t>c.Header("Access-Control-Allow-Methods", "POST, GET, OPTIONS, PUT, DELETE,UPDATE") //服务器支持的所有跨域请求的方法,为了避免浏览次请求的多次'预检'请求</w:t>
        <w:br/>
        <w:tab/>
        <w:tab/>
        <w:tab/>
        <w:t>//  header的类型</w:t>
        <w:br/>
        <w:tab/>
        <w:tab/>
        <w:tab/>
        <w:t>c.Header("Access-Control-Allow-Headers", "Authorization, Content-Length, X-CSRF-Token, Token,session,X_Requested_With,Accept, Origin, Host, Connection, Accept-Encoding, Accept-Language,DNT, X-CustomHeader, Keep-Alive, User-Agent, X-Requested-With, If-Modified-Since, Cache-Control, Content-Type, Pragma")</w:t>
        <w:br/>
        <w:tab/>
        <w:tab/>
        <w:tab/>
        <w:t>//              允许跨域设置                                                                                                      可以返回其他子段</w:t>
        <w:br/>
        <w:tab/>
        <w:tab/>
        <w:tab/>
        <w:t>c.Header("Access-Control-Expose-Headers", "Content-Length, Access-Control-Allow-Origin, Access-Control-Allow-Headers,Cache-Control,Content-Language,Content-Type,Expires,Last-Modified,Pragma,FooBar") // 跨域关键设置 让浏览器可以解析</w:t>
        <w:br/>
        <w:tab/>
        <w:tab/>
        <w:tab/>
        <w:t>c.Header("Access-Control-Max-Age", "172800")                                                                                                                                                           // 缓存请求信息 单位为秒</w:t>
        <w:br/>
        <w:tab/>
        <w:tab/>
        <w:tab/>
        <w:t>c.Header("Access-Control-Allow-Credentials", "false")                                                                                                                                                  //  跨域请求是否需要带cookie信息 默认设置为true</w:t>
        <w:br/>
        <w:tab/>
        <w:tab/>
        <w:tab/>
        <w:t>c.Set("content-type", "application/json")                                                                                                                                                              // 设置返回格式是json</w:t>
        <w:br/>
        <w:tab/>
        <w:tab/>
        <w:t>}</w:t>
        <w:br/>
        <w:tab/>
        <w:tab/>
        <w:t>//放行所有OPTIONS方法</w:t>
        <w:br/>
        <w:tab/>
        <w:tab/>
        <w:t>if method == "OPTIONS" {</w:t>
        <w:br/>
        <w:tab/>
        <w:tab/>
        <w:tab/>
        <w:t>c.JSON(http.StatusOK, "Options Request!")</w:t>
        <w:br/>
        <w:tab/>
        <w:tab/>
        <w:t>}</w:t>
        <w:br/>
        <w:tab/>
        <w:tab/>
        <w:t>// 处理请求</w:t>
        <w:br/>
        <w:tab/>
        <w:tab/>
        <w:t>c.Next() //  处理请求</w:t>
        <w:br/>
        <w:tab/>
        <w:tab/>
        <w:t>_ = headerStr</w:t>
        <w:br/>
        <w:tab/>
        <w:t>}</w:t>
        <w:br/>
        <w:t>}</w:t>
        <w:br/>
      </w:r>
    </w:p>
    <w:p>
      <w:r>
        <w:rPr>
          <w:rFonts w:ascii="Courier New" w:hAnsi="Courier New" w:eastAsia="Courier New"/>
          <w:sz w:val="20"/>
        </w:rPr>
        <w:t>package middleware</w:t>
        <w:br/>
        <w:br/>
        <w:t>import (</w:t>
        <w:br/>
        <w:tab/>
        <w:t>"time"</w:t>
        <w:br/>
        <w:br/>
        <w:tab/>
        <w:t>"github.com/eryajf/go-ldap-admin/model/response"</w:t>
        <w:br/>
        <w:br/>
        <w:tab/>
        <w:t>"github.com/gin-gonic/gin"</w:t>
        <w:br/>
        <w:tab/>
        <w:t>"github.com/juju/ratelimit"</w:t>
        <w:br/>
        <w:t>)</w:t>
        <w:br/>
        <w:br/>
        <w:t>func RateLimitMiddleware(fillInterval time.Duration, capacity int64) gin.HandlerFunc {</w:t>
        <w:br/>
        <w:tab/>
        <w:t>bucket := ratelimit.NewBucket(fillInterval, capacity)</w:t>
        <w:br/>
        <w:tab/>
        <w:t>return func(c *gin.Context) {</w:t>
        <w:br/>
        <w:tab/>
        <w:tab/>
        <w:t>if bucket.TakeAvailable(1) &lt; 1 {</w:t>
        <w:br/>
        <w:tab/>
        <w:tab/>
        <w:tab/>
        <w:t>response.Fail(c, nil, "访问限流")</w:t>
        <w:br/>
        <w:tab/>
        <w:tab/>
        <w:tab/>
        <w:t>c.Abort()</w:t>
        <w:br/>
        <w:tab/>
        <w:tab/>
        <w:tab/>
        <w:t>return</w:t>
        <w:br/>
        <w:tab/>
        <w:tab/>
        <w:t>}</w:t>
        <w:br/>
        <w:tab/>
        <w:tab/>
        <w:t>c.Next()</w:t>
        <w:br/>
        <w:tab/>
        <w:t>}</w:t>
        <w:br/>
        <w:t>}</w:t>
        <w:br/>
      </w:r>
    </w:p>
    <w:p>
      <w:r>
        <w:rPr>
          <w:rFonts w:ascii="Courier New" w:hAnsi="Courier New" w:eastAsia="Courier New"/>
          <w:sz w:val="20"/>
        </w:rPr>
        <w:t>package middleware</w:t>
        <w:br/>
        <w:br/>
        <w:t>import (</w:t>
        <w:br/>
        <w:tab/>
        <w:t>"embed"</w:t>
        <w:br/>
        <w:tab/>
        <w:t>"io/fs"</w:t>
        <w:br/>
        <w:tab/>
        <w:t>"net/http"</w:t>
        <w:br/>
        <w:tab/>
        <w:t>"os"</w:t>
        <w:br/>
        <w:tab/>
        <w:t>"path"</w:t>
        <w:br/>
        <w:tab/>
        <w:t>"strings"</w:t>
        <w:br/>
        <w:br/>
        <w:tab/>
        <w:t>"github.com/gin-gonic/gin"</w:t>
        <w:br/>
        <w:t>)</w:t>
        <w:br/>
        <w:br/>
        <w:t>const INDEX = "index.html"</w:t>
        <w:br/>
        <w:br/>
        <w:t>type ServeFileSystem interface {</w:t>
        <w:br/>
        <w:tab/>
        <w:t>http.FileSystem</w:t>
        <w:br/>
        <w:tab/>
        <w:t>Exists(prefix string, path string) bool</w:t>
        <w:br/>
        <w:t>}</w:t>
        <w:br/>
        <w:br/>
        <w:t>type localFileSystem struct {</w:t>
        <w:br/>
        <w:tab/>
        <w:t>http.FileSystem</w:t>
        <w:br/>
        <w:tab/>
        <w:t>root    string</w:t>
        <w:br/>
        <w:tab/>
        <w:t>indexes bool</w:t>
        <w:br/>
        <w:t>}</w:t>
        <w:br/>
        <w:br/>
        <w:t>func LocalFile(root string, indexes bool) *localFileSystem {</w:t>
        <w:br/>
        <w:tab/>
        <w:t>return &amp;localFileSystem{</w:t>
        <w:br/>
        <w:tab/>
        <w:tab/>
        <w:t>FileSystem: gin.Dir(root, indexes),</w:t>
        <w:br/>
        <w:tab/>
        <w:tab/>
        <w:t>root:       root,</w:t>
        <w:br/>
        <w:tab/>
        <w:tab/>
        <w:t>indexes:    indexes,</w:t>
        <w:br/>
        <w:tab/>
        <w:t>}</w:t>
        <w:br/>
        <w:t>}</w:t>
        <w:br/>
        <w:br/>
        <w:t>func (l *localFileSystem) Exists(prefix string, filepath string) bool {</w:t>
        <w:br/>
        <w:tab/>
        <w:t>if p := strings.TrimPrefix(filepath, prefix); len(p) &lt; len(filepath) {</w:t>
        <w:br/>
        <w:tab/>
        <w:tab/>
        <w:t>name := path.Join(l.root, p)</w:t>
        <w:br/>
        <w:tab/>
        <w:tab/>
        <w:t>stats, err := os.Stat(name)</w:t>
        <w:br/>
        <w:tab/>
        <w:tab/>
        <w:t>if err != nil {</w:t>
        <w:br/>
        <w:tab/>
        <w:tab/>
        <w:tab/>
        <w:t>return false</w:t>
        <w:br/>
        <w:tab/>
        <w:tab/>
        <w:t>}</w:t>
        <w:br/>
        <w:tab/>
        <w:tab/>
        <w:t>if stats.IsDir() {</w:t>
        <w:br/>
        <w:tab/>
        <w:tab/>
        <w:tab/>
        <w:t>if !l.indexes {</w:t>
        <w:br/>
        <w:tab/>
        <w:tab/>
        <w:tab/>
        <w:tab/>
        <w:t>index := path.Join(name, INDEX)</w:t>
        <w:br/>
        <w:tab/>
        <w:tab/>
        <w:tab/>
        <w:tab/>
        <w:t>_, err := os.Stat(index)</w:t>
        <w:br/>
        <w:tab/>
        <w:tab/>
        <w:tab/>
        <w:tab/>
        <w:t>if err != nil {</w:t>
        <w:br/>
        <w:tab/>
        <w:tab/>
        <w:tab/>
        <w:tab/>
        <w:tab/>
        <w:t>return false</w:t>
        <w:br/>
        <w:tab/>
        <w:tab/>
        <w:tab/>
        <w:tab/>
        <w:t>}</w:t>
        <w:br/>
        <w:tab/>
        <w:tab/>
        <w:tab/>
        <w:t>}</w:t>
        <w:br/>
        <w:tab/>
        <w:tab/>
        <w:t>}</w:t>
        <w:br/>
        <w:tab/>
        <w:tab/>
        <w:t>return true</w:t>
        <w:br/>
        <w:tab/>
        <w:t>}</w:t>
        <w:br/>
        <w:tab/>
        <w:t>return false</w:t>
        <w:br/>
        <w:t>}</w:t>
        <w:br/>
        <w:br/>
        <w:t>func ServeRoot(urlPrefix, root string) gin.HandlerFunc {</w:t>
        <w:br/>
        <w:tab/>
        <w:t>return Serve(urlPrefix, LocalFile(root, false))</w:t>
        <w:br/>
        <w:t>}</w:t>
        <w:br/>
        <w:br/>
        <w:t>// Static returns a middleware handler that serves static files in the given directory.</w:t>
        <w:br/>
        <w:t>func Serve(urlPrefix string, fs ServeFileSystem) gin.HandlerFunc {</w:t>
        <w:br/>
        <w:tab/>
        <w:t>fileserver := http.FileServer(fs)</w:t>
        <w:br/>
        <w:tab/>
        <w:t>if urlPrefix != "" {</w:t>
        <w:br/>
        <w:tab/>
        <w:tab/>
        <w:t>fileserver = http.StripPrefix(urlPrefix, fileserver)</w:t>
        <w:br/>
        <w:tab/>
        <w:t>}</w:t>
        <w:br/>
        <w:tab/>
        <w:t>return func(c *gin.Context) {</w:t>
        <w:br/>
        <w:tab/>
        <w:tab/>
        <w:t>if fs.Exists(urlPrefix, c.Request.URL.Path) {</w:t>
        <w:br/>
        <w:tab/>
        <w:tab/>
        <w:tab/>
        <w:t>fileserver.ServeHTTP(c.Writer, c.Request)</w:t>
        <w:br/>
        <w:tab/>
        <w:tab/>
        <w:tab/>
        <w:t>c.Abort()</w:t>
        <w:br/>
        <w:tab/>
        <w:tab/>
        <w:t>}</w:t>
        <w:br/>
        <w:tab/>
        <w:t>}</w:t>
        <w:br/>
        <w:t>}</w:t>
        <w:br/>
        <w:br/>
        <w:t>type embedFileSystem struct {</w:t>
        <w:br/>
        <w:tab/>
        <w:t>http.FileSystem</w:t>
        <w:br/>
        <w:t>}</w:t>
        <w:br/>
        <w:br/>
        <w:t>func (e embedFileSystem) Exists(prefix string, path string) bool {</w:t>
        <w:br/>
        <w:tab/>
        <w:t>_, err := e.Open(path)</w:t>
        <w:br/>
        <w:tab/>
        <w:t>return err == nil</w:t>
        <w:br/>
        <w:t>}</w:t>
        <w:br/>
        <w:br/>
        <w:t>func EmbedFolder(fsEmbed embed.FS, targetPath string) ServeFileSystem {</w:t>
        <w:br/>
        <w:tab/>
        <w:t>fsys, err := fs.Sub(fsEmbed, targetPath)</w:t>
        <w:br/>
        <w:tab/>
        <w:t>if err != nil {</w:t>
        <w:br/>
        <w:tab/>
        <w:tab/>
        <w:t>panic(err)</w:t>
        <w:br/>
        <w:tab/>
        <w:t>}</w:t>
        <w:br/>
        <w:tab/>
        <w:t>return embedFileSystem{</w:t>
        <w:br/>
        <w:tab/>
        <w:tab/>
        <w:t>FileSystem: http.FS(fsys),</w:t>
        <w:br/>
        <w:tab/>
        <w:t>}</w:t>
        <w:br/>
        <w:t>}</w:t>
        <w:br/>
      </w:r>
    </w:p>
    <w:p>
      <w:r>
        <w:rPr>
          <w:rFonts w:ascii="Courier New" w:hAnsi="Courier New" w:eastAsia="Courier New"/>
          <w:sz w:val="20"/>
        </w:rPr>
        <w:t>package logic</w:t>
        <w:br/>
        <w:br/>
        <w:t>import (</w:t>
        <w:br/>
        <w:tab/>
        <w:t>"fmt"</w:t>
        <w:br/>
        <w:br/>
        <w:tab/>
        <w:t>"github.com/eryajf/go-ldap-admin/model"</w:t>
        <w:br/>
        <w:tab/>
        <w:t>"github.com/eryajf/go-ldap-admin/model/request"</w:t>
        <w:br/>
        <w:tab/>
        <w:t>"github.com/eryajf/go-ldap-admin/model/response"</w:t>
        <w:br/>
        <w:tab/>
        <w:t>"github.com/eryajf/go-ldap-admin/public/tools"</w:t>
        <w:br/>
        <w:tab/>
        <w:t>"github.com/eryajf/go-ldap-admin/service/isql"</w:t>
        <w:br/>
        <w:br/>
        <w:tab/>
        <w:t>"github.com/gin-gonic/gin"</w:t>
        <w:br/>
        <w:t>)</w:t>
        <w:br/>
        <w:br/>
        <w:t>type OperationLogLogic struct{}</w:t>
        <w:br/>
        <w:br/>
        <w:t>// List 数据列表</w:t>
        <w:br/>
        <w:t>func (l OperationLogLogic) List(c *gin.Context, req interface{}) (data interface{}, rspError interface{}) {</w:t>
        <w:br/>
        <w:tab/>
        <w:t>r, ok := req.(*request.OperationLogListReq)</w:t>
        <w:br/>
        <w:tab/>
        <w:t>if !ok {</w:t>
        <w:br/>
        <w:tab/>
        <w:tab/>
        <w:t>return nil, ReqAssertErr</w:t>
        <w:br/>
        <w:tab/>
        <w:t>}</w:t>
        <w:br/>
        <w:tab/>
        <w:t>_ = c</w:t>
        <w:br/>
        <w:tab/>
        <w:t>fmt.Println(r)</w:t>
        <w:br/>
        <w:tab/>
        <w:t>// 获取数据列表</w:t>
        <w:br/>
        <w:tab/>
        <w:t>logs, err := isql.OperationLog.List(r)</w:t>
        <w:br/>
        <w:tab/>
        <w:t>if err != nil {</w:t>
        <w:br/>
        <w:tab/>
        <w:tab/>
        <w:t>return nil, tools.NewMySqlError(fmt.Errorf("获取接口列表失败: %s", err.Error()))</w:t>
        <w:br/>
        <w:tab/>
        <w:t>}</w:t>
        <w:br/>
        <w:br/>
        <w:tab/>
        <w:t>rets := make([]model.OperationLog, 0)</w:t>
        <w:br/>
        <w:tab/>
        <w:t>for _, log := range logs {</w:t>
        <w:br/>
        <w:tab/>
        <w:tab/>
        <w:t>rets = append(rets, *log)</w:t>
        <w:br/>
        <w:tab/>
        <w:t>}</w:t>
        <w:br/>
        <w:tab/>
        <w:t>count, err := isql.OperationLog.Count()</w:t>
        <w:br/>
        <w:tab/>
        <w:t>if err != nil {</w:t>
        <w:br/>
        <w:tab/>
        <w:tab/>
        <w:t>return nil, tools.NewMySqlError(fmt.Errorf("获取接口总数失败"))</w:t>
        <w:br/>
        <w:tab/>
        <w:t>}</w:t>
        <w:br/>
        <w:br/>
        <w:tab/>
        <w:t>return response.LogListRsp{</w:t>
        <w:br/>
        <w:tab/>
        <w:tab/>
        <w:t>Total: count,</w:t>
        <w:br/>
        <w:tab/>
        <w:tab/>
        <w:t>Logs:  rets,</w:t>
        <w:br/>
        <w:tab/>
        <w:t>}, nil</w:t>
        <w:br/>
        <w:br/>
        <w:tab/>
        <w:t>// 获取</w:t>
        <w:br/>
        <w:tab/>
        <w:t>// logs, err := isql.OperationLog.List(&amp;r)</w:t>
        <w:br/>
        <w:tab/>
        <w:t>// if err != nil {</w:t>
        <w:br/>
        <w:tab/>
        <w:t xml:space="preserve">// </w:t>
        <w:tab/>
        <w:t>response.Fail(c, nil, "获取操作日志列表失败: "+err.Error())</w:t>
        <w:br/>
        <w:tab/>
        <w:t xml:space="preserve">// </w:t>
        <w:tab/>
        <w:t>return</w:t>
        <w:br/>
        <w:tab/>
        <w:t>// }</w:t>
        <w:br/>
        <w:tab/>
        <w:t>// return nil, nil</w:t>
        <w:br/>
        <w:t>}</w:t>
        <w:br/>
        <w:br/>
        <w:t>// Delete 删除数据</w:t>
        <w:br/>
        <w:t>func (l OperationLogLogic) Delete(c *gin.Context, req interface{}) (data interface{}, rspError interface{}) {</w:t>
        <w:br/>
        <w:tab/>
        <w:t>r, ok := req.(*request.OperationLogDeleteReq)</w:t>
        <w:br/>
        <w:tab/>
        <w:t>if !ok {</w:t>
        <w:br/>
        <w:tab/>
        <w:tab/>
        <w:t>return nil, ReqAssertErr</w:t>
        <w:br/>
        <w:tab/>
        <w:t>}</w:t>
        <w:br/>
        <w:tab/>
        <w:t>_ = c</w:t>
        <w:br/>
        <w:br/>
        <w:tab/>
        <w:t>for _, id := range r.OperationLogIds {</w:t>
        <w:br/>
        <w:tab/>
        <w:tab/>
        <w:t>filter := tools.H{"id": int(id)}</w:t>
        <w:br/>
        <w:tab/>
        <w:tab/>
        <w:t>if !isql.OperationLog.Exist(filter) {</w:t>
        <w:br/>
        <w:tab/>
        <w:tab/>
        <w:tab/>
        <w:t>return nil, tools.NewMySqlError(fmt.Errorf("该条记录不存在"))</w:t>
        <w:br/>
        <w:tab/>
        <w:tab/>
        <w:t>}</w:t>
        <w:br/>
        <w:tab/>
        <w:t>}</w:t>
        <w:br/>
        <w:tab/>
        <w:t>// 删除接口</w:t>
        <w:br/>
        <w:tab/>
        <w:t>err := isql.OperationLog.Delete(r.OperationLogIds)</w:t>
        <w:br/>
        <w:tab/>
        <w:t>if err != nil {</w:t>
        <w:br/>
        <w:tab/>
        <w:tab/>
        <w:t>return nil, tools.NewMySqlError(fmt.Errorf("删除该改条记录失败: %s", err.Error()))</w:t>
        <w:br/>
        <w:tab/>
        <w:t>}</w:t>
        <w:br/>
        <w:tab/>
        <w:t>return nil, nil</w:t>
        <w:br/>
        <w:t>}</w:t>
        <w:br/>
        <w:br/>
        <w:t>func (l OperationLogLogic) Clean(c *gin.Context, req interface{}) (data interface{}, rspError interface{}) {</w:t>
        <w:br/>
        <w:tab/>
        <w:t>_, ok := req.(*request.OperationLogListReq)</w:t>
        <w:br/>
        <w:tab/>
        <w:t>if !ok {</w:t>
        <w:br/>
        <w:tab/>
        <w:tab/>
        <w:t>return nil, ReqAssertErr</w:t>
        <w:br/>
        <w:tab/>
        <w:t>}</w:t>
        <w:br/>
        <w:tab/>
        <w:t>_ = c</w:t>
        <w:br/>
        <w:tab/>
        <w:t>err := isql.OperationLog.Clean()</w:t>
        <w:br/>
        <w:tab/>
        <w:t>if err != nil {</w:t>
        <w:br/>
        <w:tab/>
        <w:tab/>
        <w:t>return err, nil</w:t>
        <w:br/>
        <w:tab/>
        <w:t>}</w:t>
        <w:br/>
        <w:tab/>
        <w:t>return "操作日志清空完成", nil</w:t>
        <w:br/>
        <w:t>}</w:t>
        <w:br/>
      </w:r>
    </w:p>
    <w:p>
      <w:r>
        <w:rPr>
          <w:rFonts w:ascii="Courier New" w:hAnsi="Courier New" w:eastAsia="Courier New"/>
          <w:sz w:val="20"/>
        </w:rPr>
        <w:t>package logic</w:t>
        <w:br/>
        <w:br/>
        <w:t>import (</w:t>
        <w:br/>
        <w:tab/>
        <w:t>"github.com/eryajf/go-ldap-admin/model/request"</w:t>
        <w:br/>
        <w:tab/>
        <w:t>"github.com/eryajf/go-ldap-admin/service/isql"</w:t>
        <w:br/>
        <w:tab/>
        <w:t>"github.com/gin-gonic/gin"</w:t>
        <w:br/>
        <w:t>)</w:t>
        <w:br/>
        <w:br/>
        <w:t>type passwordPolicyLogic struct{}</w:t>
        <w:br/>
        <w:br/>
        <w:t>var PasswordPolicy = new(passwordPolicyLogic)</w:t>
        <w:br/>
        <w:br/>
        <w:t>// UpdatePolicy 更新密码策略</w:t>
        <w:br/>
        <w:t>func (m *passwordPolicyLogic) UpdatePolicy(c *gin.Context, req *request.PasswordPolicyReq) (interface{}, interface{}) {</w:t>
        <w:br/>
        <w:tab/>
        <w:t>// 将密码策略保存到数据库</w:t>
        <w:br/>
        <w:tab/>
        <w:t>err := isql.PasswordPolicy.UpdatePolicy(req)</w:t>
        <w:br/>
        <w:tab/>
        <w:t>if err != nil {</w:t>
        <w:br/>
        <w:tab/>
        <w:tab/>
        <w:t>return nil, err</w:t>
        <w:br/>
        <w:tab/>
        <w:t>}</w:t>
        <w:br/>
        <w:tab/>
        <w:t>return nil, nil</w:t>
        <w:br/>
        <w:t>}</w:t>
        <w:br/>
        <w:br/>
        <w:t>// GetPolicy 获取密码策略</w:t>
        <w:br/>
        <w:t>func (m *passwordPolicyLogic) GetPolicy(c *gin.Context) (interface{}, interface{}) {</w:t>
        <w:br/>
        <w:tab/>
        <w:t>// 从数据库获取密码策略</w:t>
        <w:br/>
        <w:tab/>
        <w:t>policy, err := isql.PasswordPolicy.GetPolicy()</w:t>
        <w:br/>
        <w:tab/>
        <w:t>if err != nil {</w:t>
        <w:br/>
        <w:tab/>
        <w:tab/>
        <w:t>return nil, err</w:t>
        <w:br/>
        <w:tab/>
        <w:t>}</w:t>
        <w:br/>
        <w:tab/>
        <w:t>return policy, nil</w:t>
        <w:br/>
        <w:t>}</w:t>
        <w:br/>
      </w:r>
    </w:p>
    <w:p>
      <w:r>
        <w:rPr>
          <w:rFonts w:ascii="Courier New" w:hAnsi="Courier New" w:eastAsia="Courier New"/>
          <w:sz w:val="20"/>
        </w:rPr>
        <w:t>package logic</w:t>
        <w:br/>
        <w:br/>
        <w:t>import (</w:t>
        <w:br/>
        <w:tab/>
        <w:t>"fmt"</w:t>
        <w:br/>
        <w:br/>
        <w:tab/>
        <w:t>"github.com/eryajf/go-ldap-admin/model"</w:t>
        <w:br/>
        <w:tab/>
        <w:t>"github.com/eryajf/go-ldap-admin/model/request"</w:t>
        <w:br/>
        <w:tab/>
        <w:t>"github.com/eryajf/go-ldap-admin/model/response"</w:t>
        <w:br/>
        <w:tab/>
        <w:t>"github.com/eryajf/go-ldap-admin/public/tools"</w:t>
        <w:br/>
        <w:tab/>
        <w:t>"github.com/eryajf/go-ldap-admin/service/isql"</w:t>
        <w:br/>
        <w:br/>
        <w:tab/>
        <w:t>"github.com/gin-gonic/gin"</w:t>
        <w:br/>
        <w:tab/>
        <w:t>"github.com/thoas/go-funk"</w:t>
        <w:br/>
        <w:t>)</w:t>
        <w:br/>
        <w:br/>
        <w:t>type ApiLogic struct{}</w:t>
        <w:br/>
        <w:br/>
        <w:t>// Add 添加数据</w:t>
        <w:br/>
        <w:t>func (l ApiLogic) Add(c *gin.Context, req interface{}) (data interface{}, rspError interface{}) {</w:t>
        <w:br/>
        <w:tab/>
        <w:t>r, ok := req.(*request.ApiAddReq)</w:t>
        <w:br/>
        <w:tab/>
        <w:t>if !ok {</w:t>
        <w:br/>
        <w:tab/>
        <w:tab/>
        <w:t>return nil, ReqAssertErr</w:t>
        <w:br/>
        <w:tab/>
        <w:t>}</w:t>
        <w:br/>
        <w:tab/>
        <w:t>_ = c</w:t>
        <w:br/>
        <w:br/>
        <w:tab/>
        <w:t>// 获取当前用户</w:t>
        <w:br/>
        <w:tab/>
        <w:t>ctxUser, err := isql.User.GetCurrentLoginUser(c)</w:t>
        <w:br/>
        <w:tab/>
        <w:t>if err != nil {</w:t>
        <w:br/>
        <w:tab/>
        <w:tab/>
        <w:t>return nil, tools.NewMySqlError(fmt.Errorf("获取当前登陆用户信息失败"))</w:t>
        <w:br/>
        <w:tab/>
        <w:t>}</w:t>
        <w:br/>
        <w:br/>
        <w:tab/>
        <w:t>api := model.Api{</w:t>
        <w:br/>
        <w:tab/>
        <w:tab/>
        <w:t>Method:   r.Method,</w:t>
        <w:br/>
        <w:tab/>
        <w:tab/>
        <w:t>Path:     r.Path,</w:t>
        <w:br/>
        <w:tab/>
        <w:tab/>
        <w:t>Category: r.Category,</w:t>
        <w:br/>
        <w:tab/>
        <w:tab/>
        <w:t>Remark:   r.Remark,</w:t>
        <w:br/>
        <w:tab/>
        <w:tab/>
        <w:t>Creator:  ctxUser.Username,</w:t>
        <w:br/>
        <w:tab/>
        <w:t>}</w:t>
        <w:br/>
        <w:br/>
        <w:tab/>
        <w:t>// 创建接口</w:t>
        <w:br/>
        <w:tab/>
        <w:t>err = isql.Api.Add(&amp;api)</w:t>
        <w:br/>
        <w:tab/>
        <w:t>if err != nil {</w:t>
        <w:br/>
        <w:tab/>
        <w:tab/>
        <w:t>return nil, tools.NewMySqlError(fmt.Errorf("创建接口失败: %s", err.Error()))</w:t>
        <w:br/>
        <w:tab/>
        <w:t>}</w:t>
        <w:br/>
        <w:br/>
        <w:tab/>
        <w:t>return nil, nil</w:t>
        <w:br/>
        <w:t>}</w:t>
        <w:br/>
        <w:br/>
        <w:t>// List 数据列表</w:t>
        <w:br/>
        <w:t>func (l ApiLogic) List(c *gin.Context, req interface{}) (data interface{}, rspError interface{}) {</w:t>
        <w:br/>
        <w:tab/>
        <w:t>r, ok := req.(*request.ApiListReq)</w:t>
        <w:br/>
        <w:tab/>
        <w:t>if !ok {</w:t>
        <w:br/>
        <w:tab/>
        <w:tab/>
        <w:t>return nil, ReqAssertErr</w:t>
        <w:br/>
        <w:tab/>
        <w:t>}</w:t>
        <w:br/>
        <w:tab/>
        <w:t>_ = c</w:t>
        <w:br/>
        <w:br/>
        <w:tab/>
        <w:t>// 获取数据列表</w:t>
        <w:br/>
        <w:tab/>
        <w:t>apis, err := isql.Api.List(r)</w:t>
        <w:br/>
        <w:tab/>
        <w:t>if err != nil {</w:t>
        <w:br/>
        <w:tab/>
        <w:tab/>
        <w:t>return nil, tools.NewMySqlError(fmt.Errorf("获取接口列表失败: %s", err.Error()))</w:t>
        <w:br/>
        <w:tab/>
        <w:t>}</w:t>
        <w:br/>
        <w:br/>
        <w:tab/>
        <w:t>rets := make([]model.Api, 0)</w:t>
        <w:br/>
        <w:tab/>
        <w:t>for _, api := range apis {</w:t>
        <w:br/>
        <w:tab/>
        <w:tab/>
        <w:t>rets = append(rets, *api)</w:t>
        <w:br/>
        <w:tab/>
        <w:t>}</w:t>
        <w:br/>
        <w:tab/>
        <w:t>count, err := isql.Api.Count()</w:t>
        <w:br/>
        <w:tab/>
        <w:t>if err != nil {</w:t>
        <w:br/>
        <w:tab/>
        <w:tab/>
        <w:t>return nil, tools.NewMySqlError(fmt.Errorf("获取接口总数失败"))</w:t>
        <w:br/>
        <w:tab/>
        <w:t>}</w:t>
        <w:br/>
        <w:br/>
        <w:tab/>
        <w:t>return response.ApiListRsp{</w:t>
        <w:br/>
        <w:tab/>
        <w:tab/>
        <w:t>Total: count,</w:t>
        <w:br/>
        <w:tab/>
        <w:tab/>
        <w:t>Apis:  rets,</w:t>
        <w:br/>
        <w:tab/>
        <w:t>}, nil</w:t>
        <w:br/>
        <w:t>}</w:t>
        <w:br/>
        <w:br/>
        <w:t>// GetTree 数据树</w:t>
        <w:br/>
        <w:t>func (l ApiLogic) GetTree(c *gin.Context, req interface{}) (data interface{}, rspError interface{}) {</w:t>
        <w:br/>
        <w:tab/>
        <w:t>r, ok := req.(*request.ApiGetTreeReq)</w:t>
        <w:br/>
        <w:tab/>
        <w:t>if !ok {</w:t>
        <w:br/>
        <w:tab/>
        <w:tab/>
        <w:t>return nil, ReqAssertErr</w:t>
        <w:br/>
        <w:tab/>
        <w:t>}</w:t>
        <w:br/>
        <w:tab/>
        <w:t>_ = c</w:t>
        <w:br/>
        <w:tab/>
        <w:t>_ = r</w:t>
        <w:br/>
        <w:br/>
        <w:tab/>
        <w:t>apis, err := isql.Api.ListAll()</w:t>
        <w:br/>
        <w:tab/>
        <w:t>if err != nil {</w:t>
        <w:br/>
        <w:tab/>
        <w:tab/>
        <w:t>return nil, tools.NewMySqlError(fmt.Errorf("获取资源列表失败: " + err.Error()))</w:t>
        <w:br/>
        <w:tab/>
        <w:t>}</w:t>
        <w:br/>
        <w:br/>
        <w:tab/>
        <w:t>// 获取所有的分类</w:t>
        <w:br/>
        <w:tab/>
        <w:t>var categoryList []string</w:t>
        <w:br/>
        <w:tab/>
        <w:t>for _, api := range apis {</w:t>
        <w:br/>
        <w:tab/>
        <w:tab/>
        <w:t>categoryList = append(categoryList, api.Category)</w:t>
        <w:br/>
        <w:tab/>
        <w:t>}</w:t>
        <w:br/>
        <w:tab/>
        <w:t>// 获取去重后的分类</w:t>
        <w:br/>
        <w:tab/>
        <w:t>categoryUniq := funk.UniqString(categoryList)</w:t>
        <w:br/>
        <w:br/>
        <w:tab/>
        <w:t>apiTree := make([]*response.ApiTreeRsp, len(categoryUniq))</w:t>
        <w:br/>
        <w:br/>
        <w:tab/>
        <w:t>for i, category := range categoryUniq {</w:t>
        <w:br/>
        <w:tab/>
        <w:tab/>
        <w:t>apiTree[i] = &amp;response.ApiTreeRsp{</w:t>
        <w:br/>
        <w:tab/>
        <w:tab/>
        <w:tab/>
        <w:t>ID:       -i,</w:t>
        <w:br/>
        <w:tab/>
        <w:tab/>
        <w:tab/>
        <w:t>Remark:   category,</w:t>
        <w:br/>
        <w:tab/>
        <w:tab/>
        <w:tab/>
        <w:t>Category: category,</w:t>
        <w:br/>
        <w:tab/>
        <w:tab/>
        <w:tab/>
        <w:t>Children: nil,</w:t>
        <w:br/>
        <w:tab/>
        <w:tab/>
        <w:t>}</w:t>
        <w:br/>
        <w:tab/>
        <w:tab/>
        <w:t>for _, api := range apis {</w:t>
        <w:br/>
        <w:tab/>
        <w:tab/>
        <w:tab/>
        <w:t>if category == api.Category {</w:t>
        <w:br/>
        <w:tab/>
        <w:tab/>
        <w:tab/>
        <w:tab/>
        <w:t>apiTree[i].Children = append(apiTree[i].Children, api)</w:t>
        <w:br/>
        <w:tab/>
        <w:tab/>
        <w:tab/>
        <w:t>}</w:t>
        <w:br/>
        <w:tab/>
        <w:tab/>
        <w:t>}</w:t>
        <w:br/>
        <w:tab/>
        <w:t>}</w:t>
        <w:br/>
        <w:br/>
        <w:tab/>
        <w:t>return apiTree, nil</w:t>
        <w:br/>
        <w:t>}</w:t>
        <w:br/>
        <w:br/>
        <w:t>// Update 更新数据</w:t>
        <w:br/>
        <w:t>func (l ApiLogic) Update(c *gin.Context, req interface{}) (data interface{}, rspError interface{}) {</w:t>
        <w:br/>
        <w:tab/>
        <w:t>r, ok := req.(*request.ApiUpdateReq)</w:t>
        <w:br/>
        <w:tab/>
        <w:t>if !ok {</w:t>
        <w:br/>
        <w:tab/>
        <w:tab/>
        <w:t>return nil, ReqAssertErr</w:t>
        <w:br/>
        <w:tab/>
        <w:t>}</w:t>
        <w:br/>
        <w:tab/>
        <w:t>_ = c</w:t>
        <w:br/>
        <w:br/>
        <w:tab/>
        <w:t>filter := tools.H{"id": int(r.ID)}</w:t>
        <w:br/>
        <w:tab/>
        <w:t>if !isql.Api.Exist(filter) {</w:t>
        <w:br/>
        <w:tab/>
        <w:tab/>
        <w:t>return nil, tools.NewMySqlError(fmt.Errorf("接口不存在"))</w:t>
        <w:br/>
        <w:tab/>
        <w:t>}</w:t>
        <w:br/>
        <w:br/>
        <w:tab/>
        <w:t>// 获取当前登陆用户</w:t>
        <w:br/>
        <w:tab/>
        <w:t>ctxUser, err := isql.User.GetCurrentLoginUser(c)</w:t>
        <w:br/>
        <w:tab/>
        <w:t>if err != nil {</w:t>
        <w:br/>
        <w:tab/>
        <w:tab/>
        <w:t>return nil, tools.NewMySqlError(fmt.Errorf("获取当前登陆用户失败"))</w:t>
        <w:br/>
        <w:tab/>
        <w:t>}</w:t>
        <w:br/>
        <w:br/>
        <w:tab/>
        <w:t>oldData := new(model.Api)</w:t>
        <w:br/>
        <w:tab/>
        <w:t>err = isql.Api.Find(filter, oldData)</w:t>
        <w:br/>
        <w:tab/>
        <w:t>if err != nil {</w:t>
        <w:br/>
        <w:tab/>
        <w:tab/>
        <w:t>return nil, tools.NewMySqlError(err)</w:t>
        <w:br/>
        <w:tab/>
        <w:t>}</w:t>
        <w:br/>
        <w:br/>
        <w:tab/>
        <w:t>api := model.Api{</w:t>
        <w:br/>
        <w:tab/>
        <w:tab/>
        <w:t>Model:    oldData.Model,</w:t>
        <w:br/>
        <w:tab/>
        <w:tab/>
        <w:t>Method:   r.Method,</w:t>
        <w:br/>
        <w:tab/>
        <w:tab/>
        <w:t>Path:     r.Path,</w:t>
        <w:br/>
        <w:tab/>
        <w:tab/>
        <w:t>Category: r.Category,</w:t>
        <w:br/>
        <w:tab/>
        <w:tab/>
        <w:t>Remark:   r.Remark,</w:t>
        <w:br/>
        <w:tab/>
        <w:tab/>
        <w:t>Creator:  ctxUser.Username,</w:t>
        <w:br/>
        <w:tab/>
        <w:t>}</w:t>
        <w:br/>
        <w:tab/>
        <w:t>err = isql.Api.Update(&amp;api)</w:t>
        <w:br/>
        <w:tab/>
        <w:t>if err != nil {</w:t>
        <w:br/>
        <w:tab/>
        <w:tab/>
        <w:t>return nil, tools.NewMySqlError(fmt.Errorf("更新接口失败: %s", err.Error()))</w:t>
        <w:br/>
        <w:tab/>
        <w:t>}</w:t>
        <w:br/>
        <w:tab/>
        <w:t>return nil, nil</w:t>
        <w:br/>
        <w:t>}</w:t>
        <w:br/>
        <w:br/>
        <w:t>// Delete 删除数据</w:t>
        <w:br/>
        <w:t>func (l ApiLogic) Delete(c *gin.Context, req interface{}) (data interface{}, rspError interface{}) {</w:t>
        <w:br/>
        <w:tab/>
        <w:t>r, ok := req.(*request.ApiDeleteReq)</w:t>
        <w:br/>
        <w:tab/>
        <w:t>if !ok {</w:t>
        <w:br/>
        <w:tab/>
        <w:tab/>
        <w:t>return nil, ReqAssertErr</w:t>
        <w:br/>
        <w:tab/>
        <w:t>}</w:t>
        <w:br/>
        <w:tab/>
        <w:t>_ = c</w:t>
        <w:br/>
        <w:br/>
        <w:tab/>
        <w:t>for _, id := range r.ApiIds {</w:t>
        <w:br/>
        <w:tab/>
        <w:tab/>
        <w:t>filter := tools.H{"id": int(id)}</w:t>
        <w:br/>
        <w:tab/>
        <w:tab/>
        <w:t>if !isql.Api.Exist(filter) {</w:t>
        <w:br/>
        <w:tab/>
        <w:tab/>
        <w:tab/>
        <w:t>return nil, tools.NewMySqlError(fmt.Errorf("接口不存在"))</w:t>
        <w:br/>
        <w:tab/>
        <w:tab/>
        <w:t>}</w:t>
        <w:br/>
        <w:tab/>
        <w:t>}</w:t>
        <w:br/>
        <w:tab/>
        <w:t>// 删除接口</w:t>
        <w:br/>
        <w:tab/>
        <w:t>err := isql.Api.Delete(r.ApiIds)</w:t>
        <w:br/>
        <w:tab/>
        <w:t>if err != nil {</w:t>
        <w:br/>
        <w:tab/>
        <w:tab/>
        <w:t>return nil, tools.NewMySqlError(fmt.Errorf("删除接口失败: %s", err.Error()))</w:t>
        <w:br/>
        <w:tab/>
        <w:t>}</w:t>
        <w:br/>
        <w:tab/>
        <w:t>return nil, nil</w:t>
        <w:br/>
        <w:t>}</w:t>
        <w:br/>
      </w:r>
    </w:p>
    <w:p>
      <w:r>
        <w:rPr>
          <w:rFonts w:ascii="Courier New" w:hAnsi="Courier New" w:eastAsia="Courier New"/>
          <w:sz w:val="20"/>
        </w:rPr>
        <w:t>package logic</w:t>
        <w:br/>
        <w:br/>
        <w:t>import (</w:t>
        <w:br/>
        <w:tab/>
        <w:t>"fmt"</w:t>
        <w:br/>
        <w:tab/>
        <w:t>"strings"</w:t>
        <w:br/>
        <w:br/>
        <w:tab/>
        <w:t>"github.com/eryajf/go-ldap-admin/config"</w:t>
        <w:br/>
        <w:tab/>
        <w:t>"github.com/eryajf/go-ldap-admin/model"</w:t>
        <w:br/>
        <w:tab/>
        <w:t>"github.com/eryajf/go-ldap-admin/public/client/wechat"</w:t>
        <w:br/>
        <w:br/>
        <w:tab/>
        <w:t>"github.com/eryajf/go-ldap-admin/public/tools"</w:t>
        <w:br/>
        <w:tab/>
        <w:t>"github.com/eryajf/go-ldap-admin/service/ildap"</w:t>
        <w:br/>
        <w:tab/>
        <w:t>"github.com/eryajf/go-ldap-admin/service/isql"</w:t>
        <w:br/>
        <w:tab/>
        <w:t>"github.com/gin-gonic/gin"</w:t>
        <w:br/>
        <w:t>)</w:t>
        <w:br/>
        <w:br/>
        <w:t>type WeComLogic struct {</w:t>
        <w:br/>
        <w:t>}</w:t>
        <w:br/>
        <w:br/>
        <w:t>// 通过企业微信获取部门信息</w:t>
        <w:br/>
        <w:t>func (d *WeComLogic) SyncWeComDepts(c *gin.Context, req interface{}) (data interface{}, rspError interface{}) {</w:t>
        <w:br/>
        <w:tab/>
        <w:t>// 1.获取所有部门</w:t>
        <w:br/>
        <w:tab/>
        <w:t>deptSource, err := wechat.GetAllDepts()</w:t>
        <w:br/>
        <w:tab/>
        <w:t>if err != nil {</w:t>
        <w:br/>
        <w:tab/>
        <w:tab/>
        <w:t>return nil, tools.NewOperationError(fmt.Errorf("获取企业微信部门列表失败：%s", err.Error()))</w:t>
        <w:br/>
        <w:tab/>
        <w:t>}</w:t>
        <w:br/>
        <w:tab/>
        <w:t>depts, err := ConvertDeptData(config.Conf.WeCom.Flag, deptSource)</w:t>
        <w:br/>
        <w:tab/>
        <w:t>if err != nil {</w:t>
        <w:br/>
        <w:tab/>
        <w:tab/>
        <w:t>return nil, tools.NewOperationError(fmt.Errorf("转换企业微信部门数据失败：%s", err.Error()))</w:t>
        <w:br/>
        <w:tab/>
        <w:t>}</w:t>
        <w:br/>
        <w:br/>
        <w:tab/>
        <w:t>// 2.将远程数据转换成树</w:t>
        <w:br/>
        <w:tab/>
        <w:t>deptTree := GroupListToTree(fmt.Sprintf("%s_1", config.Conf.WeCom.Flag), depts)</w:t>
        <w:br/>
        <w:br/>
        <w:tab/>
        <w:t>// 3.根据树进行创建</w:t>
        <w:br/>
        <w:tab/>
        <w:t>err = d.addDepts(deptTree.Children)</w:t>
        <w:br/>
        <w:br/>
        <w:tab/>
        <w:t>return nil, err</w:t>
        <w:br/>
        <w:t>}</w:t>
        <w:br/>
        <w:br/>
        <w:t>// 添加部门</w:t>
        <w:br/>
        <w:t>func (d WeComLogic) addDepts(depts []*model.Group) error {</w:t>
        <w:br/>
        <w:tab/>
        <w:t>for _, dept := range depts {</w:t>
        <w:br/>
        <w:tab/>
        <w:tab/>
        <w:t>err := d.AddDepts(dept)</w:t>
        <w:br/>
        <w:tab/>
        <w:tab/>
        <w:t>if err != nil {</w:t>
        <w:br/>
        <w:tab/>
        <w:tab/>
        <w:tab/>
        <w:t>return tools.NewOperationError(fmt.Errorf("DsyncWeComDepts添加部门失败: %s", err.Error()))</w:t>
        <w:br/>
        <w:tab/>
        <w:tab/>
        <w:t>}</w:t>
        <w:br/>
        <w:tab/>
        <w:tab/>
        <w:t>if len(dept.Children) != 0 {</w:t>
        <w:br/>
        <w:tab/>
        <w:tab/>
        <w:tab/>
        <w:t>err = d.addDepts(dept.Children)</w:t>
        <w:br/>
        <w:tab/>
        <w:tab/>
        <w:tab/>
        <w:t>if err != nil {</w:t>
        <w:br/>
        <w:tab/>
        <w:tab/>
        <w:tab/>
        <w:tab/>
        <w:t>return tools.NewOperationError(fmt.Errorf("DsyncWeComDepts添加部门失败: %s", err.Error()))</w:t>
        <w:br/>
        <w:tab/>
        <w:tab/>
        <w:tab/>
        <w:t>}</w:t>
        <w:br/>
        <w:tab/>
        <w:tab/>
        <w:t>}</w:t>
        <w:br/>
        <w:tab/>
        <w:t>}</w:t>
        <w:br/>
        <w:tab/>
        <w:t>return nil</w:t>
        <w:br/>
        <w:t>}</w:t>
        <w:br/>
        <w:br/>
        <w:t>// AddGroup 添加部门数据</w:t>
        <w:br/>
        <w:t>func (d WeComLogic) AddDepts(group *model.Group) error {</w:t>
        <w:br/>
        <w:tab/>
        <w:t>// 判断部门名称是否存在</w:t>
        <w:br/>
        <w:tab/>
        <w:t>parentGroup := new(model.Group)</w:t>
        <w:br/>
        <w:tab/>
        <w:t>err := isql.Group.Find(tools.H{"source_dept_id": group.SourceDeptParentId}, parentGroup)</w:t>
        <w:br/>
        <w:tab/>
        <w:t>if err != nil {</w:t>
        <w:br/>
        <w:tab/>
        <w:tab/>
        <w:t>return tools.NewMySqlError(fmt.Errorf("查询父级部门失败：%s", err.Error()))</w:t>
        <w:br/>
        <w:tab/>
        <w:t>}</w:t>
        <w:br/>
        <w:br/>
        <w:tab/>
        <w:t>// 此时的 group 已经附带了Build后动态关联好的字段，接下来将一些确定性的其他字段值添加上，就可以创建这个分组了</w:t>
        <w:br/>
        <w:tab/>
        <w:t>group.Creator = "system"</w:t>
        <w:br/>
        <w:tab/>
        <w:t>group.GroupType = "cn"</w:t>
        <w:br/>
        <w:tab/>
        <w:t>group.ParentId = parentGroup.ID</w:t>
        <w:br/>
        <w:tab/>
        <w:t>group.Source = config.Conf.WeCom.Flag</w:t>
        <w:br/>
        <w:tab/>
        <w:t>group.GroupDN = fmt.Sprintf("cn=%s,%s", group.GroupName, parentGroup.GroupDN)</w:t>
        <w:br/>
        <w:br/>
        <w:tab/>
        <w:t>if !isql.Group.Exist(tools.H{"group_dn": group.GroupDN}) {</w:t>
        <w:br/>
        <w:tab/>
        <w:tab/>
        <w:t>err = CommonAddGroup(group)</w:t>
        <w:br/>
        <w:tab/>
        <w:tab/>
        <w:t>if err != nil {</w:t>
        <w:br/>
        <w:tab/>
        <w:tab/>
        <w:tab/>
        <w:t>return tools.NewOperationError(fmt.Errorf("添加部门: %s, 失败: %s", group.GroupName, err.Error()))</w:t>
        <w:br/>
        <w:tab/>
        <w:tab/>
        <w:t>}</w:t>
        <w:br/>
        <w:tab/>
        <w:t>}</w:t>
        <w:br/>
        <w:tab/>
        <w:t>return nil</w:t>
        <w:br/>
        <w:t>}</w:t>
        <w:br/>
        <w:br/>
        <w:t>// 根据现有数据库同步到的部门信息，开启用户同步</w:t>
        <w:br/>
        <w:t>func (d WeComLogic) SyncWeComUsers(c *gin.Context, req interface{}) (data interface{}, rspError interface{}) {</w:t>
        <w:br/>
        <w:tab/>
        <w:t>// 1.获取企业微信用户列表</w:t>
        <w:br/>
        <w:tab/>
        <w:t>staffSource, err := wechat.GetAllUsers()</w:t>
        <w:br/>
        <w:tab/>
        <w:t>if err != nil {</w:t>
        <w:br/>
        <w:tab/>
        <w:tab/>
        <w:t>return nil, tools.NewOperationError(fmt.Errorf("获取企业微信用户列表失败：%s", err.Error()))</w:t>
        <w:br/>
        <w:tab/>
        <w:t>}</w:t>
        <w:br/>
        <w:tab/>
        <w:t>staffs, err := ConvertUserData(config.Conf.WeCom.Flag, staffSource)</w:t>
        <w:br/>
        <w:tab/>
        <w:t>if err != nil {</w:t>
        <w:br/>
        <w:tab/>
        <w:tab/>
        <w:t>return nil, tools.NewOperationError(fmt.Errorf("转换企业微信用户数据失败：%s", err.Error()))</w:t>
        <w:br/>
        <w:tab/>
        <w:t>}</w:t>
        <w:br/>
        <w:tab/>
        <w:t>// 2.遍历用户，开始写入</w:t>
        <w:br/>
        <w:tab/>
        <w:t>for _, staff := range staffs {</w:t>
        <w:br/>
        <w:tab/>
        <w:tab/>
        <w:t>// 入库</w:t>
        <w:br/>
        <w:tab/>
        <w:tab/>
        <w:t>err = d.AddUsers(staff)</w:t>
        <w:br/>
        <w:tab/>
        <w:tab/>
        <w:t>if err != nil {</w:t>
        <w:br/>
        <w:tab/>
        <w:tab/>
        <w:tab/>
        <w:t>return nil, tools.NewOperationError(fmt.Errorf("SyncWeComUsers写入用户失败：%s", err.Error()))</w:t>
        <w:br/>
        <w:tab/>
        <w:tab/>
        <w:t>}</w:t>
        <w:br/>
        <w:tab/>
        <w:t>}</w:t>
        <w:br/>
        <w:br/>
        <w:tab/>
        <w:t>// 3.获取企业微信已离职用户id列表</w:t>
        <w:br/>
        <w:tab/>
        <w:t>// 拿到MySQL所有用户数据(来源为 wecom的用户)，远程没有的，则说明被删除了</w:t>
        <w:br/>
        <w:tab/>
        <w:t>// 如果以后企业微信透出了已离职用户列表的接口，则这里可以进行改进</w:t>
        <w:br/>
        <w:tab/>
        <w:t>var res []*model.User</w:t>
        <w:br/>
        <w:tab/>
        <w:t>users, err := isql.User.ListAll()</w:t>
        <w:br/>
        <w:tab/>
        <w:t>if err != nil {</w:t>
        <w:br/>
        <w:tab/>
        <w:tab/>
        <w:t>return nil, tools.NewMySqlError(fmt.Errorf("获取用户列表失败：" + err.Error()))</w:t>
        <w:br/>
        <w:tab/>
        <w:t>}</w:t>
        <w:br/>
        <w:tab/>
        <w:t>for _, user := range users {</w:t>
        <w:br/>
        <w:tab/>
        <w:tab/>
        <w:t>if user.Source != config.Conf.WeCom.Flag {</w:t>
        <w:br/>
        <w:tab/>
        <w:tab/>
        <w:tab/>
        <w:t>continue</w:t>
        <w:br/>
        <w:tab/>
        <w:tab/>
        <w:t>}</w:t>
        <w:br/>
        <w:tab/>
        <w:tab/>
        <w:t>in := true</w:t>
        <w:br/>
        <w:tab/>
        <w:tab/>
        <w:t>for _, staff := range staffs {</w:t>
        <w:br/>
        <w:tab/>
        <w:tab/>
        <w:tab/>
        <w:t>if user.Username == staff.Username {</w:t>
        <w:br/>
        <w:tab/>
        <w:tab/>
        <w:tab/>
        <w:tab/>
        <w:t>in = false</w:t>
        <w:br/>
        <w:tab/>
        <w:tab/>
        <w:tab/>
        <w:tab/>
        <w:t>break</w:t>
        <w:br/>
        <w:tab/>
        <w:tab/>
        <w:tab/>
        <w:t>}</w:t>
        <w:br/>
        <w:tab/>
        <w:tab/>
        <w:t>}</w:t>
        <w:br/>
        <w:tab/>
        <w:tab/>
        <w:t>if in {</w:t>
        <w:br/>
        <w:tab/>
        <w:tab/>
        <w:tab/>
        <w:t>res = append(res, user)</w:t>
        <w:br/>
        <w:tab/>
        <w:tab/>
        <w:t>}</w:t>
        <w:br/>
        <w:tab/>
        <w:t>}</w:t>
        <w:br/>
        <w:tab/>
        <w:t>// 4.遍历id，开始处理</w:t>
        <w:br/>
        <w:tab/>
        <w:t>for _, userTmp := range res {</w:t>
        <w:br/>
        <w:tab/>
        <w:tab/>
        <w:t>user := new(model.User)</w:t>
        <w:br/>
        <w:tab/>
        <w:tab/>
        <w:t>err = isql.User.Find(tools.H{"source_user_id": userTmp.SourceUserId, "status": 1}, user)</w:t>
        <w:br/>
        <w:tab/>
        <w:tab/>
        <w:t>if err != nil {</w:t>
        <w:br/>
        <w:tab/>
        <w:tab/>
        <w:tab/>
        <w:t>return nil, tools.NewMySqlError(fmt.Errorf("在MySQL查询用户失败: " + err.Error()))</w:t>
        <w:br/>
        <w:tab/>
        <w:tab/>
        <w:t>}</w:t>
        <w:br/>
        <w:tab/>
        <w:tab/>
        <w:t>// 先从ldap删除用户</w:t>
        <w:br/>
        <w:tab/>
        <w:tab/>
        <w:t>err = ildap.User.Delete(user.UserDN)</w:t>
        <w:br/>
        <w:tab/>
        <w:tab/>
        <w:t>if err != nil {</w:t>
        <w:br/>
        <w:tab/>
        <w:tab/>
        <w:tab/>
        <w:t>return nil, tools.NewLdapError(fmt.Errorf("在LDAP删除用户失败" + err.Error()))</w:t>
        <w:br/>
        <w:tab/>
        <w:tab/>
        <w:t>}</w:t>
        <w:br/>
        <w:tab/>
        <w:tab/>
        <w:t>// 然后更新MySQL中用户状态</w:t>
        <w:br/>
        <w:tab/>
        <w:tab/>
        <w:t>err = isql.User.ChangeStatus(int(user.ID), 2)</w:t>
        <w:br/>
        <w:tab/>
        <w:tab/>
        <w:t>if err != nil {</w:t>
        <w:br/>
        <w:tab/>
        <w:tab/>
        <w:tab/>
        <w:t>return nil, tools.NewMySqlError(fmt.Errorf("在MySQL更新用户状态失败: " + err.Error()))</w:t>
        <w:br/>
        <w:tab/>
        <w:tab/>
        <w:t>}</w:t>
        <w:br/>
        <w:tab/>
        <w:t>}</w:t>
        <w:br/>
        <w:tab/>
        <w:t>return nil, nil</w:t>
        <w:br/>
        <w:t>}</w:t>
        <w:br/>
        <w:br/>
        <w:t>// AddUser 添加用户数据</w:t>
        <w:br/>
        <w:t>func (d WeComLogic) AddUsers(user *model.User) error {</w:t>
        <w:br/>
        <w:tab/>
        <w:t>// 根据角色id获取角色</w:t>
        <w:br/>
        <w:tab/>
        <w:t>roles, err := isql.Role.GetRolesByIds([]uint{2})</w:t>
        <w:br/>
        <w:tab/>
        <w:t>if err != nil {</w:t>
        <w:br/>
        <w:tab/>
        <w:tab/>
        <w:t>return tools.NewValidatorError(fmt.Errorf("根据角色ID获取角色信息失败:%s", err.Error()))</w:t>
        <w:br/>
        <w:tab/>
        <w:t>}</w:t>
        <w:br/>
        <w:tab/>
        <w:t>user.Creator = "system"</w:t>
        <w:br/>
        <w:tab/>
        <w:t>user.Roles = roles</w:t>
        <w:br/>
        <w:tab/>
        <w:t>user.Password = config.Conf.Ldap.UserInitPassword</w:t>
        <w:br/>
        <w:tab/>
        <w:t>user.Source = config.Conf.WeCom.Flag</w:t>
        <w:br/>
        <w:tab/>
        <w:t>user.UserDN = fmt.Sprintf("uid=%s,%s", user.Username, config.Conf.Ldap.UserDN)</w:t>
        <w:br/>
        <w:br/>
        <w:tab/>
        <w:t>// 根据 user_dn 查询用户,不存在则创建</w:t>
        <w:br/>
        <w:tab/>
        <w:t>if !isql.User.Exist(tools.H{"user_dn": user.UserDN}) {</w:t>
        <w:br/>
        <w:tab/>
        <w:tab/>
        <w:t>// 获取用户将要添加的分组</w:t>
        <w:br/>
        <w:tab/>
        <w:tab/>
        <w:t>groups, err := isql.Group.GetGroupByIds(tools.StringToSlice(user.DepartmentId, ","))</w:t>
        <w:br/>
        <w:tab/>
        <w:tab/>
        <w:t>if err != nil {</w:t>
        <w:br/>
        <w:tab/>
        <w:tab/>
        <w:tab/>
        <w:t>return tools.NewMySqlError(fmt.Errorf("根据部门ID获取部门信息失败" + err.Error()))</w:t>
        <w:br/>
        <w:tab/>
        <w:tab/>
        <w:t>}</w:t>
        <w:br/>
        <w:tab/>
        <w:tab/>
        <w:t>var deptTmp string</w:t>
        <w:br/>
        <w:tab/>
        <w:tab/>
        <w:t>for _, group := range groups {</w:t>
        <w:br/>
        <w:tab/>
        <w:tab/>
        <w:tab/>
        <w:t>deptTmp = deptTmp + group.GroupName + ","</w:t>
        <w:br/>
        <w:tab/>
        <w:tab/>
        <w:t>}</w:t>
        <w:br/>
        <w:tab/>
        <w:tab/>
        <w:t>user.Departments = strings.TrimRight(deptTmp, ",")</w:t>
        <w:br/>
        <w:br/>
        <w:tab/>
        <w:tab/>
        <w:t>// 创建用户</w:t>
        <w:br/>
        <w:tab/>
        <w:tab/>
        <w:t>err = CommonAddUser(user, groups)</w:t>
        <w:br/>
        <w:tab/>
        <w:tab/>
        <w:t>if err != nil {</w:t>
        <w:br/>
        <w:tab/>
        <w:tab/>
        <w:tab/>
        <w:t>return tools.NewOperationError(fmt.Errorf("添加用户: %s, 失败: %s", user.Username, err.Error()))</w:t>
        <w:br/>
        <w:tab/>
        <w:tab/>
        <w:t>}</w:t>
        <w:br/>
        <w:tab/>
        <w:t>} else {</w:t>
        <w:br/>
        <w:tab/>
        <w:tab/>
        <w:t>// 此处逻辑未经实际验证，如在使用中有问题，请反馈</w:t>
        <w:br/>
        <w:tab/>
        <w:tab/>
        <w:t>if config.Conf.WeCom.IsUpdateSyncd {</w:t>
        <w:br/>
        <w:tab/>
        <w:tab/>
        <w:tab/>
        <w:t>// 先获取用户信息</w:t>
        <w:br/>
        <w:tab/>
        <w:tab/>
        <w:tab/>
        <w:t>oldData := new(model.User)</w:t>
        <w:br/>
        <w:tab/>
        <w:tab/>
        <w:tab/>
        <w:t>err = isql.User.Find(tools.H{"user_dn": user.UserDN}, oldData)</w:t>
        <w:br/>
        <w:tab/>
        <w:tab/>
        <w:tab/>
        <w:t>if err != nil {</w:t>
        <w:br/>
        <w:tab/>
        <w:tab/>
        <w:tab/>
        <w:tab/>
        <w:t>return err</w:t>
        <w:br/>
        <w:tab/>
        <w:tab/>
        <w:tab/>
        <w:t>}</w:t>
        <w:br/>
        <w:tab/>
        <w:tab/>
        <w:tab/>
        <w:t>// 获取用户将要添加的分组</w:t>
        <w:br/>
        <w:tab/>
        <w:tab/>
        <w:tab/>
        <w:t>groups, err := isql.Group.GetGroupByIds(tools.StringToSlice(user.DepartmentId, ","))</w:t>
        <w:br/>
        <w:tab/>
        <w:tab/>
        <w:tab/>
        <w:t>if err != nil {</w:t>
        <w:br/>
        <w:tab/>
        <w:tab/>
        <w:tab/>
        <w:tab/>
        <w:t>return tools.NewMySqlError(fmt.Errorf("根据部门ID获取部门信息失败" + err.Error()))</w:t>
        <w:br/>
        <w:tab/>
        <w:tab/>
        <w:tab/>
        <w:t>}</w:t>
        <w:br/>
        <w:tab/>
        <w:tab/>
        <w:tab/>
        <w:t>var deptTmp string</w:t>
        <w:br/>
        <w:tab/>
        <w:tab/>
        <w:tab/>
        <w:t>for _, group := range groups {</w:t>
        <w:br/>
        <w:tab/>
        <w:tab/>
        <w:tab/>
        <w:tab/>
        <w:t>deptTmp = deptTmp + group.GroupName + ","</w:t>
        <w:br/>
        <w:tab/>
        <w:tab/>
        <w:tab/>
        <w:t>}</w:t>
        <w:br/>
        <w:tab/>
        <w:tab/>
        <w:tab/>
        <w:t>user.Model = oldData.Model</w:t>
        <w:br/>
        <w:tab/>
        <w:tab/>
        <w:tab/>
        <w:t>user.Roles = oldData.Roles</w:t>
        <w:br/>
        <w:tab/>
        <w:tab/>
        <w:tab/>
        <w:t>user.Creator = oldData.Creator</w:t>
        <w:br/>
        <w:tab/>
        <w:tab/>
        <w:tab/>
        <w:t>user.Source = oldData.Source</w:t>
        <w:br/>
        <w:tab/>
        <w:tab/>
        <w:tab/>
        <w:t>user.Password = oldData.Password</w:t>
        <w:br/>
        <w:tab/>
        <w:tab/>
        <w:tab/>
        <w:t>user.UserDN = oldData.UserDN</w:t>
        <w:br/>
        <w:tab/>
        <w:tab/>
        <w:tab/>
        <w:t>user.Departments = strings.TrimRight(deptTmp, ",")</w:t>
        <w:br/>
        <w:br/>
        <w:tab/>
        <w:tab/>
        <w:tab/>
        <w:t>// 用户信息的预置处理</w:t>
        <w:br/>
        <w:tab/>
        <w:tab/>
        <w:tab/>
        <w:t>if user.Nickname == "" {</w:t>
        <w:br/>
        <w:tab/>
        <w:tab/>
        <w:tab/>
        <w:tab/>
        <w:t>user.Nickname = oldData.Nickname</w:t>
        <w:br/>
        <w:tab/>
        <w:tab/>
        <w:tab/>
        <w:t>}</w:t>
        <w:br/>
        <w:tab/>
        <w:tab/>
        <w:tab/>
        <w:t>if user.GivenName == "" {</w:t>
        <w:br/>
        <w:tab/>
        <w:tab/>
        <w:tab/>
        <w:tab/>
        <w:t>user.GivenName = user.Nickname</w:t>
        <w:br/>
        <w:tab/>
        <w:tab/>
        <w:tab/>
        <w:t>}</w:t>
        <w:br/>
        <w:tab/>
        <w:tab/>
        <w:tab/>
        <w:t>if user.Introduction == "" {</w:t>
        <w:br/>
        <w:tab/>
        <w:tab/>
        <w:tab/>
        <w:tab/>
        <w:t>user.Introduction = user.Nickname</w:t>
        <w:br/>
        <w:tab/>
        <w:tab/>
        <w:tab/>
        <w:t>}</w:t>
        <w:br/>
        <w:tab/>
        <w:tab/>
        <w:tab/>
        <w:t>if user.Mail == "" {</w:t>
        <w:br/>
        <w:tab/>
        <w:tab/>
        <w:tab/>
        <w:tab/>
        <w:t>user.Mail = oldData.Mail</w:t>
        <w:br/>
        <w:tab/>
        <w:tab/>
        <w:tab/>
        <w:t>}</w:t>
        <w:br/>
        <w:tab/>
        <w:tab/>
        <w:tab/>
        <w:t>if user.JobNumber == "" {</w:t>
        <w:br/>
        <w:tab/>
        <w:tab/>
        <w:tab/>
        <w:tab/>
        <w:t>user.JobNumber = oldData.JobNumber</w:t>
        <w:br/>
        <w:tab/>
        <w:tab/>
        <w:tab/>
        <w:t>}</w:t>
        <w:br/>
        <w:tab/>
        <w:tab/>
        <w:tab/>
        <w:t>if user.Departments == "" {</w:t>
        <w:br/>
        <w:tab/>
        <w:tab/>
        <w:tab/>
        <w:tab/>
        <w:t>user.Departments = oldData.Departments</w:t>
        <w:br/>
        <w:tab/>
        <w:tab/>
        <w:tab/>
        <w:t>}</w:t>
        <w:br/>
        <w:tab/>
        <w:tab/>
        <w:tab/>
        <w:t>if user.Position == "" {</w:t>
        <w:br/>
        <w:tab/>
        <w:tab/>
        <w:tab/>
        <w:tab/>
        <w:t>user.Position = oldData.Position</w:t>
        <w:br/>
        <w:tab/>
        <w:tab/>
        <w:tab/>
        <w:t>}</w:t>
        <w:br/>
        <w:tab/>
        <w:tab/>
        <w:tab/>
        <w:t>if user.PostalAddress == "" {</w:t>
        <w:br/>
        <w:tab/>
        <w:tab/>
        <w:tab/>
        <w:tab/>
        <w:t>user.PostalAddress = oldData.PostalAddress</w:t>
        <w:br/>
        <w:tab/>
        <w:tab/>
        <w:tab/>
        <w:t>}</w:t>
        <w:br/>
        <w:tab/>
        <w:tab/>
        <w:tab/>
        <w:t>if user.Mobile == "" {</w:t>
        <w:br/>
        <w:tab/>
        <w:tab/>
        <w:tab/>
        <w:tab/>
        <w:t>user.Mobile = oldData.Mobile</w:t>
        <w:br/>
        <w:tab/>
        <w:tab/>
        <w:tab/>
        <w:t>}</w:t>
        <w:br/>
        <w:tab/>
        <w:tab/>
        <w:tab/>
        <w:t>if err = CommonUpdateUser(oldData, user, tools.StringToSlice(user.DepartmentId, ",")); err != nil {</w:t>
        <w:br/>
        <w:tab/>
        <w:tab/>
        <w:tab/>
        <w:tab/>
        <w:t>return err</w:t>
        <w:br/>
        <w:tab/>
        <w:tab/>
        <w:tab/>
        <w:t>}</w:t>
        <w:br/>
        <w:tab/>
        <w:tab/>
        <w:t>}</w:t>
        <w:br/>
        <w:tab/>
        <w:t>}</w:t>
        <w:br/>
        <w:tab/>
        <w:t>return nil</w:t>
        <w:br/>
        <w:t>}</w:t>
        <w:br/>
      </w:r>
    </w:p>
    <w:p>
      <w:r>
        <w:rPr>
          <w:rFonts w:ascii="Courier New" w:hAnsi="Courier New" w:eastAsia="Courier New"/>
          <w:sz w:val="20"/>
        </w:rPr>
        <w:t>package logic</w:t>
        <w:br/>
        <w:br/>
        <w:t>import (</w:t>
        <w:br/>
        <w:tab/>
        <w:t>"time"</w:t>
        <w:br/>
        <w:br/>
        <w:tab/>
        <w:t>"github.com/eryajf/go-ldap-admin/model/request"</w:t>
        <w:br/>
        <w:tab/>
        <w:t>"github.com/eryajf/go-ldap-admin/public/common"</w:t>
        <w:br/>
        <w:tab/>
        <w:t>"github.com/eryajf/go-ldap-admin/service/isql"</w:t>
        <w:br/>
        <w:tab/>
        <w:t>"github.com/gin-gonic/gin"</w:t>
        <w:br/>
        <w:t>)</w:t>
        <w:br/>
        <w:br/>
        <w:t>type ldapMonitorLogic struct{}</w:t>
        <w:br/>
        <w:br/>
        <w:t>var LDAPMonitor = new(ldapMonitorLogic)</w:t>
        <w:br/>
        <w:br/>
        <w:t>// GetStatus 获取LDAP连接状态</w:t>
        <w:br/>
        <w:t>func (m *ldapMonitorLogic) GetStatus(c *gin.Context) (interface{}, interface{}) {</w:t>
        <w:br/>
        <w:tab/>
        <w:t>status, err := isql.LDAPMonitor.GetStatus()</w:t>
        <w:br/>
        <w:tab/>
        <w:t>if err != nil {</w:t>
        <w:br/>
        <w:tab/>
        <w:tab/>
        <w:t>return nil, err</w:t>
        <w:br/>
        <w:tab/>
        <w:t>}</w:t>
        <w:br/>
        <w:tab/>
        <w:t>return status, nil</w:t>
        <w:br/>
        <w:t>}</w:t>
        <w:br/>
        <w:br/>
        <w:t>// CheckConnection 检查LDAP连接</w:t>
        <w:br/>
        <w:t>func (m *ldapMonitorLogic) CheckConnection(c *gin.Context) (interface{}, interface{}) {</w:t>
        <w:br/>
        <w:tab/>
        <w:t>startTime := time.Now()</w:t>
        <w:br/>
        <w:br/>
        <w:tab/>
        <w:t>// 获取LDAP连接</w:t>
        <w:br/>
        <w:tab/>
        <w:t>conn, err := common.GetLDAPConn()</w:t>
        <w:br/>
        <w:tab/>
        <w:t>if err != nil {</w:t>
        <w:br/>
        <w:tab/>
        <w:tab/>
        <w:t>return nil, err</w:t>
        <w:br/>
        <w:tab/>
        <w:t>}</w:t>
        <w:br/>
        <w:tab/>
        <w:t>defer common.PutLADPConn(conn)</w:t>
        <w:br/>
        <w:br/>
        <w:tab/>
        <w:t>// 计算响应时间</w:t>
        <w:br/>
        <w:tab/>
        <w:t>responseTime := time.Since(startTime).Milliseconds()</w:t>
        <w:br/>
        <w:br/>
        <w:tab/>
        <w:t>// 更新状态</w:t>
        <w:br/>
        <w:tab/>
        <w:t>status := &amp;request.LDAPMonitorReq{</w:t>
        <w:br/>
        <w:tab/>
        <w:tab/>
        <w:t>ConnectionStatus: true,</w:t>
        <w:br/>
        <w:tab/>
        <w:tab/>
        <w:t>ResponseTime:     responseTime,</w:t>
        <w:br/>
        <w:tab/>
        <w:tab/>
        <w:t>LastCheckTime:    time.Now().Format("2006-01-02 15:04:05"),</w:t>
        <w:br/>
        <w:tab/>
        <w:tab/>
        <w:t>ErrorCount:       0,</w:t>
        <w:br/>
        <w:tab/>
        <w:tab/>
        <w:t>LastError:        "",</w:t>
        <w:br/>
        <w:tab/>
        <w:t>}</w:t>
        <w:br/>
        <w:br/>
        <w:tab/>
        <w:t>err = isql.LDAPMonitor.UpdateStatus(status)</w:t>
        <w:br/>
        <w:tab/>
        <w:t>if err != nil {</w:t>
        <w:br/>
        <w:tab/>
        <w:tab/>
        <w:t>return nil, err</w:t>
        <w:br/>
        <w:tab/>
        <w:t>}</w:t>
        <w:br/>
        <w:br/>
        <w:tab/>
        <w:t>return status, nil</w:t>
        <w:br/>
        <w:t>}</w:t>
        <w:br/>
      </w:r>
    </w:p>
    <w:p>
      <w:r>
        <w:rPr>
          <w:rFonts w:ascii="Courier New" w:hAnsi="Courier New" w:eastAsia="Courier New"/>
          <w:sz w:val="20"/>
        </w:rPr>
        <w:t>package logic</w:t>
        <w:br/>
        <w:br/>
        <w:t>import (</w:t>
        <w:br/>
        <w:tab/>
        <w:t>"fmt"</w:t>
        <w:br/>
        <w:br/>
        <w:tab/>
        <w:t>"github.com/eryajf/go-ldap-admin/model"</w:t>
        <w:br/>
        <w:tab/>
        <w:t>"github.com/eryajf/go-ldap-admin/model/request"</w:t>
        <w:br/>
        <w:tab/>
        <w:t>"github.com/eryajf/go-ldap-admin/public/tools"</w:t>
        <w:br/>
        <w:tab/>
        <w:t>"github.com/eryajf/go-ldap-admin/service/isql"</w:t>
        <w:br/>
        <w:tab/>
        <w:t>"gorm.io/datatypes"</w:t>
        <w:br/>
        <w:br/>
        <w:tab/>
        <w:t>"github.com/gin-gonic/gin"</w:t>
        <w:br/>
        <w:t>)</w:t>
        <w:br/>
        <w:br/>
        <w:t>type FieldRelationLogic struct{}</w:t>
        <w:br/>
        <w:br/>
        <w:t>// Add 添加数据</w:t>
        <w:br/>
        <w:t>func (l FieldRelationLogic) Add(c *gin.Context, req interface{}) (data interface{}, rspError interface{}) {</w:t>
        <w:br/>
        <w:tab/>
        <w:t>r, ok := req.(*request.FieldRelationAddReq)</w:t>
        <w:br/>
        <w:tab/>
        <w:t>if !ok {</w:t>
        <w:br/>
        <w:tab/>
        <w:tab/>
        <w:t>return nil, ReqAssertErr</w:t>
        <w:br/>
        <w:tab/>
        <w:t>}</w:t>
        <w:br/>
        <w:tab/>
        <w:t>_ = c</w:t>
        <w:br/>
        <w:br/>
        <w:tab/>
        <w:t>if isql.FieldRelation.Exist(tools.H{"flag": r.Flag}) {</w:t>
        <w:br/>
        <w:tab/>
        <w:tab/>
        <w:t>return nil, tools.NewValidatorError(fmt.Errorf("对应平台的动态字段关系已存在，请勿重复添加"))</w:t>
        <w:br/>
        <w:tab/>
        <w:t>}</w:t>
        <w:br/>
        <w:br/>
        <w:tab/>
        <w:t>attr, err := tools.MapToJson(r.Attributes)</w:t>
        <w:br/>
        <w:tab/>
        <w:t>if err != nil {</w:t>
        <w:br/>
        <w:tab/>
        <w:tab/>
        <w:t>return nil, tools.NewOperationError(fmt.Errorf("将map转成json失败: %s", err.Error()))</w:t>
        <w:br/>
        <w:tab/>
        <w:t>}</w:t>
        <w:br/>
        <w:br/>
        <w:tab/>
        <w:t>frObj := model.FieldRelation{</w:t>
        <w:br/>
        <w:tab/>
        <w:tab/>
        <w:t>Flag:       r.Flag,</w:t>
        <w:br/>
        <w:tab/>
        <w:tab/>
        <w:t>Attributes: datatypes.JSON(attr),</w:t>
        <w:br/>
        <w:tab/>
        <w:t>}</w:t>
        <w:br/>
        <w:br/>
        <w:tab/>
        <w:t>// 创建接口</w:t>
        <w:br/>
        <w:tab/>
        <w:t>err = isql.FieldRelation.Add(&amp;frObj)</w:t>
        <w:br/>
        <w:tab/>
        <w:t>if err != nil {</w:t>
        <w:br/>
        <w:tab/>
        <w:tab/>
        <w:t>return nil, tools.NewMySqlError(fmt.Errorf("创建动态字段关系失败: %s", err.Error()))</w:t>
        <w:br/>
        <w:tab/>
        <w:t>}</w:t>
        <w:br/>
        <w:br/>
        <w:tab/>
        <w:t>return nil, nil</w:t>
        <w:br/>
        <w:t>}</w:t>
        <w:br/>
        <w:br/>
        <w:t>// List 数据列表</w:t>
        <w:br/>
        <w:t>func (l FieldRelationLogic) List(c *gin.Context, req interface{}) (data interface{}, rspError interface{}) {</w:t>
        <w:br/>
        <w:tab/>
        <w:t>_, ok := req.(*request.FieldRelationListReq)</w:t>
        <w:br/>
        <w:tab/>
        <w:t>if !ok {</w:t>
        <w:br/>
        <w:tab/>
        <w:tab/>
        <w:t>return nil, ReqAssertErr</w:t>
        <w:br/>
        <w:tab/>
        <w:t>}</w:t>
        <w:br/>
        <w:tab/>
        <w:t>_ = c</w:t>
        <w:br/>
        <w:br/>
        <w:tab/>
        <w:t>// 获取数据列表</w:t>
        <w:br/>
        <w:tab/>
        <w:t>frs, err := isql.FieldRelation.List()</w:t>
        <w:br/>
        <w:tab/>
        <w:t>if err != nil {</w:t>
        <w:br/>
        <w:tab/>
        <w:tab/>
        <w:t>return nil, tools.NewMySqlError(fmt.Errorf("字段动态关系: %s", err.Error()))</w:t>
        <w:br/>
        <w:tab/>
        <w:t>}</w:t>
        <w:br/>
        <w:br/>
        <w:tab/>
        <w:t>return frs, nil</w:t>
        <w:br/>
        <w:t>}</w:t>
        <w:br/>
        <w:br/>
        <w:t>// Update 更新数据</w:t>
        <w:br/>
        <w:t>func (l FieldRelationLogic) Update(c *gin.Context, req interface{}) (data interface{}, rspError interface{}) {</w:t>
        <w:br/>
        <w:tab/>
        <w:t>r, ok := req.(*request.FieldRelationUpdateReq)</w:t>
        <w:br/>
        <w:tab/>
        <w:t>if !ok {</w:t>
        <w:br/>
        <w:tab/>
        <w:tab/>
        <w:t>return nil, ReqAssertErr</w:t>
        <w:br/>
        <w:tab/>
        <w:t>}</w:t>
        <w:br/>
        <w:tab/>
        <w:t>_ = c</w:t>
        <w:br/>
        <w:br/>
        <w:tab/>
        <w:t>filter := tools.H{"flag": r.Flag}</w:t>
        <w:br/>
        <w:br/>
        <w:tab/>
        <w:t>if !isql.FieldRelation.Exist(filter) {</w:t>
        <w:br/>
        <w:tab/>
        <w:tab/>
        <w:t>return nil, tools.NewValidatorError(fmt.Errorf("对应平台的动态字段关系不存在"))</w:t>
        <w:br/>
        <w:tab/>
        <w:t>}</w:t>
        <w:br/>
        <w:br/>
        <w:tab/>
        <w:t>oldData := new(model.FieldRelation)</w:t>
        <w:br/>
        <w:tab/>
        <w:t>err := isql.FieldRelation.Find(filter, oldData)</w:t>
        <w:br/>
        <w:tab/>
        <w:t>if err != nil {</w:t>
        <w:br/>
        <w:tab/>
        <w:tab/>
        <w:t>return nil, tools.NewMySqlError(err)</w:t>
        <w:br/>
        <w:tab/>
        <w:t>}</w:t>
        <w:br/>
        <w:br/>
        <w:tab/>
        <w:t>attr, err := tools.MapToJson(r.Attributes)</w:t>
        <w:br/>
        <w:tab/>
        <w:t>if err != nil {</w:t>
        <w:br/>
        <w:tab/>
        <w:tab/>
        <w:t>return nil, tools.NewOperationError(fmt.Errorf("将map转成json失败: %s", err.Error()))</w:t>
        <w:br/>
        <w:tab/>
        <w:t>}</w:t>
        <w:br/>
        <w:br/>
        <w:tab/>
        <w:t>frObj := model.FieldRelation{</w:t>
        <w:br/>
        <w:tab/>
        <w:tab/>
        <w:t>Model:      oldData.Model,</w:t>
        <w:br/>
        <w:tab/>
        <w:tab/>
        <w:t>Flag:       r.Flag,</w:t>
        <w:br/>
        <w:tab/>
        <w:tab/>
        <w:t>Attributes: datatypes.JSON(attr),</w:t>
        <w:br/>
        <w:tab/>
        <w:t>}</w:t>
        <w:br/>
        <w:br/>
        <w:tab/>
        <w:t>err = isql.FieldRelation.Update(&amp;frObj)</w:t>
        <w:br/>
        <w:tab/>
        <w:t>if err != nil {</w:t>
        <w:br/>
        <w:tab/>
        <w:tab/>
        <w:t>return nil, tools.NewMySqlError(fmt.Errorf("更新动态字段关系失败: %s", err.Error()))</w:t>
        <w:br/>
        <w:tab/>
        <w:t>}</w:t>
        <w:br/>
        <w:tab/>
        <w:t>return nil, nil</w:t>
        <w:br/>
        <w:t>}</w:t>
        <w:br/>
        <w:br/>
        <w:t>// Delete 删除数据</w:t>
        <w:br/>
        <w:t>func (l FieldRelationLogic) Delete(c *gin.Context, req interface{}) (data interface{}, rspError interface{}) {</w:t>
        <w:br/>
        <w:tab/>
        <w:t>r, ok := req.(*request.FieldRelationDeleteReq)</w:t>
        <w:br/>
        <w:tab/>
        <w:t>if !ok {</w:t>
        <w:br/>
        <w:tab/>
        <w:tab/>
        <w:t>return nil, ReqAssertErr</w:t>
        <w:br/>
        <w:tab/>
        <w:t>}</w:t>
        <w:br/>
        <w:tab/>
        <w:t>_ = c</w:t>
        <w:br/>
        <w:br/>
        <w:tab/>
        <w:t>for _, id := range r.FieldRelationIds {</w:t>
        <w:br/>
        <w:tab/>
        <w:tab/>
        <w:t>filter := tools.H{"id": int(id)}</w:t>
        <w:br/>
        <w:tab/>
        <w:tab/>
        <w:t>if !isql.FieldRelation.Exist(filter) {</w:t>
        <w:br/>
        <w:tab/>
        <w:tab/>
        <w:tab/>
        <w:t>return nil, tools.NewMySqlError(fmt.Errorf("动态字段关系不存在"))</w:t>
        <w:br/>
        <w:tab/>
        <w:tab/>
        <w:t>}</w:t>
        <w:br/>
        <w:tab/>
        <w:t>}</w:t>
        <w:br/>
        <w:tab/>
        <w:t>// 删除</w:t>
        <w:br/>
        <w:tab/>
        <w:t>err := isql.FieldRelation.Delete(r.FieldRelationIds)</w:t>
        <w:br/>
        <w:tab/>
        <w:t>if err != nil {</w:t>
        <w:br/>
        <w:tab/>
        <w:tab/>
        <w:t>return nil, tools.NewMySqlError(fmt.Errorf("删除动态字段关系失败: %s", err.Error()))</w:t>
        <w:br/>
        <w:tab/>
        <w:t>}</w:t>
        <w:br/>
        <w:tab/>
        <w:t>return nil, nil</w:t>
        <w:br/>
        <w:t>}</w:t>
        <w:br/>
      </w:r>
    </w:p>
    <w:p>
      <w:r>
        <w:rPr>
          <w:rFonts w:ascii="Courier New" w:hAnsi="Courier New" w:eastAsia="Courier New"/>
          <w:sz w:val="20"/>
        </w:rPr>
        <w:t>package logic</w:t>
        <w:br/>
        <w:br/>
        <w:t>import (</w:t>
        <w:br/>
        <w:tab/>
        <w:t>"fmt"</w:t>
        <w:br/>
        <w:br/>
        <w:tab/>
        <w:t>"github.com/eryajf/go-ldap-admin/config"</w:t>
        <w:br/>
        <w:tab/>
        <w:t>"github.com/eryajf/go-ldap-admin/model"</w:t>
        <w:br/>
        <w:tab/>
        <w:t>"github.com/eryajf/go-ldap-admin/model/request"</w:t>
        <w:br/>
        <w:tab/>
        <w:t>"github.com/eryajf/go-ldap-admin/public/tools"</w:t>
        <w:br/>
        <w:tab/>
        <w:t>"github.com/eryajf/go-ldap-admin/service/ildap"</w:t>
        <w:br/>
        <w:tab/>
        <w:t>"github.com/eryajf/go-ldap-admin/service/isql"</w:t>
        <w:br/>
        <w:tab/>
        <w:t>"github.com/gin-gonic/gin"</w:t>
        <w:br/>
        <w:t>)</w:t>
        <w:br/>
        <w:br/>
        <w:t>type SqlLogic struct{}</w:t>
        <w:br/>
        <w:br/>
        <w:t>// SyncSqlUsers 同步sql的用户信息到ldap</w:t>
        <w:br/>
        <w:t>func (d *SqlLogic) SyncSqlUsers(c *gin.Context, req interface{}) (data interface{}, rspError interface{}) {</w:t>
        <w:br/>
        <w:tab/>
        <w:t>r, ok := req.(*request.SyncSqlUserReq)</w:t>
        <w:br/>
        <w:tab/>
        <w:t>if !ok {</w:t>
        <w:br/>
        <w:tab/>
        <w:tab/>
        <w:t>return nil, ReqAssertErr</w:t>
        <w:br/>
        <w:tab/>
        <w:t>}</w:t>
        <w:br/>
        <w:tab/>
        <w:t>_ = c</w:t>
        <w:br/>
        <w:tab/>
        <w:t>// 1.获取所有用户</w:t>
        <w:br/>
        <w:tab/>
        <w:t>for _, id := range r.UserIds {</w:t>
        <w:br/>
        <w:tab/>
        <w:tab/>
        <w:t>filter := tools.H{"id": int(id)}</w:t>
        <w:br/>
        <w:tab/>
        <w:tab/>
        <w:t>if !isql.User.Exist(filter) {</w:t>
        <w:br/>
        <w:tab/>
        <w:tab/>
        <w:tab/>
        <w:t>return nil, tools.NewMySqlError(fmt.Errorf("有用户不存在"))</w:t>
        <w:br/>
        <w:tab/>
        <w:tab/>
        <w:t>}</w:t>
        <w:br/>
        <w:tab/>
        <w:t>}</w:t>
        <w:br/>
        <w:tab/>
        <w:t>users, err := isql.User.GetUserByIds(r.UserIds)</w:t>
        <w:br/>
        <w:tab/>
        <w:t>if err != nil {</w:t>
        <w:br/>
        <w:tab/>
        <w:tab/>
        <w:t>return nil, tools.NewMySqlError(fmt.Errorf("获取用户信息失败: " + err.Error()))</w:t>
        <w:br/>
        <w:tab/>
        <w:t>}</w:t>
        <w:br/>
        <w:tab/>
        <w:t>// 2.再将用户添加到ldap</w:t>
        <w:br/>
        <w:tab/>
        <w:t>for _, user := range users {</w:t>
        <w:br/>
        <w:tab/>
        <w:tab/>
        <w:t>err = ildap.User.Add(&amp;user)</w:t>
        <w:br/>
        <w:tab/>
        <w:tab/>
        <w:t>if err != nil {</w:t>
        <w:br/>
        <w:tab/>
        <w:tab/>
        <w:tab/>
        <w:t>return nil, tools.NewLdapError(fmt.Errorf("SyncUser向LDAP同步用户失败：" + err.Error()))</w:t>
        <w:br/>
        <w:tab/>
        <w:tab/>
        <w:t>}</w:t>
        <w:br/>
        <w:tab/>
        <w:tab/>
        <w:t>// 获取用户将要添加的分组</w:t>
        <w:br/>
        <w:tab/>
        <w:tab/>
        <w:t>groups, err := isql.Group.GetGroupByIds(tools.StringToSlice(user.DepartmentId, ","))</w:t>
        <w:br/>
        <w:tab/>
        <w:tab/>
        <w:t>if err != nil {</w:t>
        <w:br/>
        <w:tab/>
        <w:tab/>
        <w:tab/>
        <w:t>return nil, tools.NewMySqlError(fmt.Errorf("根据部门ID获取部门信息失败" + err.Error()))</w:t>
        <w:br/>
        <w:tab/>
        <w:tab/>
        <w:t>}</w:t>
        <w:br/>
        <w:tab/>
        <w:tab/>
        <w:t>for _, group := range groups {</w:t>
        <w:br/>
        <w:tab/>
        <w:tab/>
        <w:tab/>
        <w:t>//根据选择的部门，添加到部门内</w:t>
        <w:br/>
        <w:tab/>
        <w:tab/>
        <w:tab/>
        <w:t>err = ildap.Group.AddUserToGroup(group.GroupDN, user.UserDN)</w:t>
        <w:br/>
        <w:tab/>
        <w:tab/>
        <w:tab/>
        <w:t>if err != nil {</w:t>
        <w:br/>
        <w:tab/>
        <w:tab/>
        <w:tab/>
        <w:tab/>
        <w:t>return nil, tools.NewMySqlError(fmt.Errorf("向Ldap添加用户到分组关系失败：" + err.Error()))</w:t>
        <w:br/>
        <w:tab/>
        <w:tab/>
        <w:tab/>
        <w:t>}</w:t>
        <w:br/>
        <w:tab/>
        <w:tab/>
        <w:t>}</w:t>
        <w:br/>
        <w:tab/>
        <w:tab/>
        <w:t>err = isql.User.ChangeSyncState(int(user.ID), 1)</w:t>
        <w:br/>
        <w:tab/>
        <w:tab/>
        <w:t>if err != nil {</w:t>
        <w:br/>
        <w:tab/>
        <w:tab/>
        <w:tab/>
        <w:t>return nil, tools.NewLdapError(fmt.Errorf("用户同步完毕之后更新状态失败：" + err.Error()))</w:t>
        <w:br/>
        <w:tab/>
        <w:tab/>
        <w:t>}</w:t>
        <w:br/>
        <w:tab/>
        <w:t>}</w:t>
        <w:br/>
        <w:br/>
        <w:tab/>
        <w:t>return nil, nil</w:t>
        <w:br/>
        <w:t>}</w:t>
        <w:br/>
        <w:br/>
        <w:t>// SyncSqlGroups 同步sql中的分组信息到ldap</w:t>
        <w:br/>
        <w:t>func (d *SqlLogic) SyncSqlGroups(c *gin.Context, req interface{}) (data interface{}, rspError interface{}) {</w:t>
        <w:br/>
        <w:tab/>
        <w:t>r, ok := req.(*request.SyncSqlGrooupsReq)</w:t>
        <w:br/>
        <w:tab/>
        <w:t>if !ok {</w:t>
        <w:br/>
        <w:tab/>
        <w:tab/>
        <w:t>return nil, ReqAssertErr</w:t>
        <w:br/>
        <w:tab/>
        <w:t>}</w:t>
        <w:br/>
        <w:tab/>
        <w:t>_ = c</w:t>
        <w:br/>
        <w:tab/>
        <w:t>// 1.获取所有分组</w:t>
        <w:br/>
        <w:tab/>
        <w:t>for _, id := range r.GroupIds {</w:t>
        <w:br/>
        <w:tab/>
        <w:tab/>
        <w:t>filter := tools.H{"id": int(id)}</w:t>
        <w:br/>
        <w:tab/>
        <w:tab/>
        <w:t>if !isql.Group.Exist(filter) {</w:t>
        <w:br/>
        <w:tab/>
        <w:tab/>
        <w:tab/>
        <w:t>return nil, tools.NewMySqlError(fmt.Errorf("有分组不存在"))</w:t>
        <w:br/>
        <w:tab/>
        <w:tab/>
        <w:t>}</w:t>
        <w:br/>
        <w:tab/>
        <w:t>}</w:t>
        <w:br/>
        <w:tab/>
        <w:t>groups, err := isql.Group.GetGroupByIds(r.GroupIds)</w:t>
        <w:br/>
        <w:tab/>
        <w:t>if err != nil {</w:t>
        <w:br/>
        <w:tab/>
        <w:tab/>
        <w:t>return nil, tools.NewMySqlError(fmt.Errorf("获取分组信息失败: " + err.Error()))</w:t>
        <w:br/>
        <w:tab/>
        <w:t>}</w:t>
        <w:br/>
        <w:tab/>
        <w:t>// 2.再将分组添加到ldap</w:t>
        <w:br/>
        <w:tab/>
        <w:t>for _, group := range groups {</w:t>
        <w:br/>
        <w:tab/>
        <w:tab/>
        <w:t>err = ildap.Group.Add(group)</w:t>
        <w:br/>
        <w:tab/>
        <w:tab/>
        <w:t>if err != nil {</w:t>
        <w:br/>
        <w:tab/>
        <w:tab/>
        <w:tab/>
        <w:t>return nil, tools.NewLdapError(fmt.Errorf("SyncUser向LDAP同步分组失败：" + err.Error()))</w:t>
        <w:br/>
        <w:tab/>
        <w:tab/>
        <w:t>}</w:t>
        <w:br/>
        <w:tab/>
        <w:tab/>
        <w:t>if len(group.Users) &gt; 0 {</w:t>
        <w:br/>
        <w:tab/>
        <w:tab/>
        <w:tab/>
        <w:t>for _, user := range group.Users {</w:t>
        <w:br/>
        <w:tab/>
        <w:tab/>
        <w:tab/>
        <w:tab/>
        <w:t>if user.UserDN == config.Conf.Ldap.AdminDN {</w:t>
        <w:br/>
        <w:tab/>
        <w:tab/>
        <w:tab/>
        <w:tab/>
        <w:tab/>
        <w:t>continue</w:t>
        <w:br/>
        <w:tab/>
        <w:tab/>
        <w:tab/>
        <w:tab/>
        <w:t>}</w:t>
        <w:br/>
        <w:tab/>
        <w:tab/>
        <w:tab/>
        <w:tab/>
        <w:t>err = ildap.Group.AddUserToGroup(group.GroupDN, user.UserDN)</w:t>
        <w:br/>
        <w:tab/>
        <w:tab/>
        <w:tab/>
        <w:tab/>
        <w:t>if err != nil {</w:t>
        <w:br/>
        <w:tab/>
        <w:tab/>
        <w:tab/>
        <w:tab/>
        <w:tab/>
        <w:t>return nil, tools.NewLdapError(fmt.Errorf("同步分组之后处理分组内的用户失败：" + err.Error()))</w:t>
        <w:br/>
        <w:tab/>
        <w:tab/>
        <w:tab/>
        <w:tab/>
        <w:t>}</w:t>
        <w:br/>
        <w:tab/>
        <w:tab/>
        <w:tab/>
        <w:t>}</w:t>
        <w:br/>
        <w:tab/>
        <w:tab/>
        <w:t>}</w:t>
        <w:br/>
        <w:tab/>
        <w:tab/>
        <w:t>err = isql.Group.ChangeSyncState(int(group.ID), 1)</w:t>
        <w:br/>
        <w:tab/>
        <w:tab/>
        <w:t>if err != nil {</w:t>
        <w:br/>
        <w:tab/>
        <w:tab/>
        <w:tab/>
        <w:t>return nil, tools.NewLdapError(fmt.Errorf("分组同步完毕之后更新状态失败：" + err.Error()))</w:t>
        <w:br/>
        <w:tab/>
        <w:tab/>
        <w:t>}</w:t>
        <w:br/>
        <w:tab/>
        <w:t>}</w:t>
        <w:br/>
        <w:br/>
        <w:tab/>
        <w:t>return nil, nil</w:t>
        <w:br/>
        <w:t>}</w:t>
        <w:br/>
        <w:br/>
        <w:t>// SearchGroupDiff 检索未同步到ldap中的分组</w:t>
        <w:br/>
        <w:t>func SearchGroupDiff() (err error) {</w:t>
        <w:br/>
        <w:tab/>
        <w:t>// 获取sql中的数据</w:t>
        <w:br/>
        <w:tab/>
        <w:t>var sqlGroupList []*model.Group</w:t>
        <w:br/>
        <w:tab/>
        <w:t>sqlGroupList, err = isql.Group.ListAll()</w:t>
        <w:br/>
        <w:tab/>
        <w:t>if err != nil {</w:t>
        <w:br/>
        <w:tab/>
        <w:tab/>
        <w:t>return err</w:t>
        <w:br/>
        <w:tab/>
        <w:t>}</w:t>
        <w:br/>
        <w:tab/>
        <w:t>// 获取ldap中的数据</w:t>
        <w:br/>
        <w:tab/>
        <w:t>var ldapGroupList []*model.Group</w:t>
        <w:br/>
        <w:tab/>
        <w:t>ldapGroupList, err = ildap.Group.ListGroupDN()</w:t>
        <w:br/>
        <w:tab/>
        <w:t>if err != nil {</w:t>
        <w:br/>
        <w:tab/>
        <w:tab/>
        <w:t>return err</w:t>
        <w:br/>
        <w:tab/>
        <w:t>}</w:t>
        <w:br/>
        <w:tab/>
        <w:t>// 比对两个系统中的数据</w:t>
        <w:br/>
        <w:tab/>
        <w:t>groups := diffGroup(sqlGroupList, ldapGroupList)</w:t>
        <w:br/>
        <w:tab/>
        <w:t>for _, group := range groups {</w:t>
        <w:br/>
        <w:tab/>
        <w:tab/>
        <w:t>if group.GroupDN == config.Conf.Ldap.BaseDN {</w:t>
        <w:br/>
        <w:tab/>
        <w:tab/>
        <w:tab/>
        <w:t>continue</w:t>
        <w:br/>
        <w:tab/>
        <w:tab/>
        <w:t>}</w:t>
        <w:br/>
        <w:tab/>
        <w:tab/>
        <w:t>err = isql.Group.ChangeSyncState(int(group.ID), 2)</w:t>
        <w:br/>
        <w:tab/>
        <w:t>}</w:t>
        <w:br/>
        <w:tab/>
        <w:t>return</w:t>
        <w:br/>
        <w:t>}</w:t>
        <w:br/>
        <w:br/>
        <w:t>// SearchUserDiff 检索未同步到ldap中的用户</w:t>
        <w:br/>
        <w:t>func SearchUserDiff() (err error) {</w:t>
        <w:br/>
        <w:tab/>
        <w:t>// 获取sql中的数据</w:t>
        <w:br/>
        <w:tab/>
        <w:t>var sqlUserList []*model.User</w:t>
        <w:br/>
        <w:tab/>
        <w:t>sqlUserList, err = isql.User.ListAll()</w:t>
        <w:br/>
        <w:tab/>
        <w:t>if err != nil {</w:t>
        <w:br/>
        <w:tab/>
        <w:tab/>
        <w:t>return err</w:t>
        <w:br/>
        <w:tab/>
        <w:t>}</w:t>
        <w:br/>
        <w:tab/>
        <w:t>// 获取ldap中的数据</w:t>
        <w:br/>
        <w:tab/>
        <w:t>var ldapUserList []*model.User</w:t>
        <w:br/>
        <w:tab/>
        <w:t>ldapUserList, err = ildap.User.ListUserDN()</w:t>
        <w:br/>
        <w:tab/>
        <w:t>if err != nil {</w:t>
        <w:br/>
        <w:tab/>
        <w:tab/>
        <w:t>return err</w:t>
        <w:br/>
        <w:tab/>
        <w:t>}</w:t>
        <w:br/>
        <w:tab/>
        <w:t>// 比对两个系统中的数据</w:t>
        <w:br/>
        <w:tab/>
        <w:t>users := diffUser(sqlUserList, ldapUserList)</w:t>
        <w:br/>
        <w:tab/>
        <w:t>for _, user := range users {</w:t>
        <w:br/>
        <w:tab/>
        <w:tab/>
        <w:t>if user.UserDN == config.Conf.Ldap.AdminDN {</w:t>
        <w:br/>
        <w:tab/>
        <w:tab/>
        <w:tab/>
        <w:t>continue</w:t>
        <w:br/>
        <w:tab/>
        <w:tab/>
        <w:t>}</w:t>
        <w:br/>
        <w:tab/>
        <w:tab/>
        <w:t>err = isql.User.ChangeSyncState(int(user.ID), 2)</w:t>
        <w:br/>
        <w:tab/>
        <w:t>}</w:t>
        <w:br/>
        <w:tab/>
        <w:t>return</w:t>
        <w:br/>
        <w:t>}</w:t>
        <w:br/>
        <w:br/>
        <w:t>// diffGroup 比较出sql中有但ldap中没有的group列表</w:t>
        <w:br/>
        <w:t>func diffGroup(sqlGroup, ldapGroup []*model.Group) (rst []*model.Group) {</w:t>
        <w:br/>
        <w:tab/>
        <w:t>var tmp = make(map[string]struct{}, 0)</w:t>
        <w:br/>
        <w:br/>
        <w:tab/>
        <w:t>for _, v := range ldapGroup {</w:t>
        <w:br/>
        <w:tab/>
        <w:tab/>
        <w:t>tmp[v.GroupDN] = struct{}{}</w:t>
        <w:br/>
        <w:tab/>
        <w:t>}</w:t>
        <w:br/>
        <w:br/>
        <w:tab/>
        <w:t>for _, v := range sqlGroup {</w:t>
        <w:br/>
        <w:tab/>
        <w:tab/>
        <w:t>if _, ok := tmp[v.GroupDN]; !ok {</w:t>
        <w:br/>
        <w:tab/>
        <w:tab/>
        <w:tab/>
        <w:t>rst = append(rst, v)</w:t>
        <w:br/>
        <w:tab/>
        <w:tab/>
        <w:t>}</w:t>
        <w:br/>
        <w:tab/>
        <w:t>}</w:t>
        <w:br/>
        <w:tab/>
        <w:t>return</w:t>
        <w:br/>
        <w:t>}</w:t>
        <w:br/>
        <w:br/>
        <w:t>// diffUser 比较出sql中有但ldap中没有的user列表</w:t>
        <w:br/>
        <w:t>func diffUser(sqlUser, ldapUser []*model.User) (rst []*model.User) {</w:t>
        <w:br/>
        <w:tab/>
        <w:t>var tmp = make(map[string]struct{}, len(sqlUser))</w:t>
        <w:br/>
        <w:br/>
        <w:tab/>
        <w:t>for _, v := range ldapUser {</w:t>
        <w:br/>
        <w:tab/>
        <w:tab/>
        <w:t>tmp[v.UserDN] = struct{}{}</w:t>
        <w:br/>
        <w:tab/>
        <w:t>}</w:t>
        <w:br/>
        <w:br/>
        <w:tab/>
        <w:t>for _, v := range sqlUser {</w:t>
        <w:br/>
        <w:tab/>
        <w:tab/>
        <w:t>if _, ok := tmp[v.UserDN]; !ok {</w:t>
        <w:br/>
        <w:tab/>
        <w:tab/>
        <w:tab/>
        <w:t>rst = append(rst, v)</w:t>
        <w:br/>
        <w:tab/>
        <w:tab/>
        <w:t>}</w:t>
        <w:br/>
        <w:tab/>
        <w:t>}</w:t>
        <w:br/>
        <w:tab/>
        <w:t>return</w:t>
        <w:br/>
        <w:t>}</w:t>
        <w:br/>
      </w:r>
    </w:p>
    <w:p>
      <w:r>
        <w:rPr>
          <w:rFonts w:ascii="Courier New" w:hAnsi="Courier New" w:eastAsia="Courier New"/>
          <w:sz w:val="20"/>
        </w:rPr>
        <w:t>package logic</w:t>
        <w:br/>
        <w:br/>
        <w:t>import (</w:t>
        <w:br/>
        <w:tab/>
        <w:t>"fmt"</w:t>
        <w:br/>
        <w:br/>
        <w:tab/>
        <w:t>"github.com/eryajf/go-ldap-admin/model"</w:t>
        <w:br/>
        <w:tab/>
        <w:t>"github.com/eryajf/go-ldap-admin/model/request"</w:t>
        <w:br/>
        <w:tab/>
        <w:t>"github.com/eryajf/go-ldap-admin/model/response"</w:t>
        <w:br/>
        <w:tab/>
        <w:t>"github.com/eryajf/go-ldap-admin/public/common"</w:t>
        <w:br/>
        <w:tab/>
        <w:t>"github.com/eryajf/go-ldap-admin/public/tools"</w:t>
        <w:br/>
        <w:tab/>
        <w:t>"github.com/eryajf/go-ldap-admin/service/isql"</w:t>
        <w:br/>
        <w:br/>
        <w:tab/>
        <w:t>"github.com/gin-gonic/gin"</w:t>
        <w:br/>
        <w:tab/>
        <w:t>"github.com/thoas/go-funk"</w:t>
        <w:br/>
        <w:t>)</w:t>
        <w:br/>
        <w:br/>
        <w:t>type RoleLogic struct{}</w:t>
        <w:br/>
        <w:br/>
        <w:t>// Add 添加数据</w:t>
        <w:br/>
        <w:t>func (l RoleLogic) Add(c *gin.Context, req interface{}) (data interface{}, rspError interface{}) {</w:t>
        <w:br/>
        <w:tab/>
        <w:t>r, ok := req.(*request.RoleAddReq)</w:t>
        <w:br/>
        <w:tab/>
        <w:t>if !ok {</w:t>
        <w:br/>
        <w:tab/>
        <w:tab/>
        <w:t>return nil, ReqAssertErr</w:t>
        <w:br/>
        <w:tab/>
        <w:t>}</w:t>
        <w:br/>
        <w:tab/>
        <w:t>_ = c</w:t>
        <w:br/>
        <w:br/>
        <w:tab/>
        <w:t>if isql.Role.Exist(tools.H{"name": r.Name}) {</w:t>
        <w:br/>
        <w:tab/>
        <w:tab/>
        <w:t>return nil, tools.NewValidatorError(fmt.Errorf("该角色名已存在"))</w:t>
        <w:br/>
        <w:tab/>
        <w:t>}</w:t>
        <w:br/>
        <w:br/>
        <w:tab/>
        <w:t>// 获取当前用户最高角色等级</w:t>
        <w:br/>
        <w:tab/>
        <w:t>minSort, ctxUser, err := isql.User.GetCurrentUserMinRoleSort(c)</w:t>
        <w:br/>
        <w:tab/>
        <w:t>if err != nil {</w:t>
        <w:br/>
        <w:tab/>
        <w:tab/>
        <w:t>return nil, tools.NewMySqlError(fmt.Errorf("获取当前用户最高角色等级失败: %s", err.Error()))</w:t>
        <w:br/>
        <w:tab/>
        <w:t>}</w:t>
        <w:br/>
        <w:tab/>
        <w:t>if minSort != 1 {</w:t>
        <w:br/>
        <w:tab/>
        <w:tab/>
        <w:t>return nil, tools.NewValidatorError(fmt.Errorf("当前用户没有权限更新角色"))</w:t>
        <w:br/>
        <w:tab/>
        <w:t>}</w:t>
        <w:br/>
        <w:tab/>
        <w:t>// 用户不能创建比自己等级高或相同等级的角色</w:t>
        <w:br/>
        <w:tab/>
        <w:t>if minSort &gt;= r.Sort {</w:t>
        <w:br/>
        <w:tab/>
        <w:tab/>
        <w:t>return nil, tools.NewValidatorError(fmt.Errorf("不能创建比自己等级高或相同等级的角色"))</w:t>
        <w:br/>
        <w:tab/>
        <w:t>}</w:t>
        <w:br/>
        <w:br/>
        <w:tab/>
        <w:t>role := model.Role{</w:t>
        <w:br/>
        <w:tab/>
        <w:tab/>
        <w:t>Name:    r.Name,</w:t>
        <w:br/>
        <w:tab/>
        <w:tab/>
        <w:t>Keyword: r.Keyword,</w:t>
        <w:br/>
        <w:tab/>
        <w:tab/>
        <w:t>Remark:  r.Remark,</w:t>
        <w:br/>
        <w:tab/>
        <w:tab/>
        <w:t>Status:  r.Status,</w:t>
        <w:br/>
        <w:tab/>
        <w:tab/>
        <w:t>Sort:    r.Sort,</w:t>
        <w:br/>
        <w:tab/>
        <w:tab/>
        <w:t>Creator: ctxUser.Username,</w:t>
        <w:br/>
        <w:tab/>
        <w:t>}</w:t>
        <w:br/>
        <w:br/>
        <w:tab/>
        <w:t>// 创建角色</w:t>
        <w:br/>
        <w:tab/>
        <w:t>err = isql.Role.Add(&amp;role)</w:t>
        <w:br/>
        <w:tab/>
        <w:t>if err != nil {</w:t>
        <w:br/>
        <w:tab/>
        <w:tab/>
        <w:t>return nil, tools.NewMySqlError(fmt.Errorf("创建角色失败: %s", err.Error()))</w:t>
        <w:br/>
        <w:tab/>
        <w:t>}</w:t>
        <w:br/>
        <w:tab/>
        <w:t>return nil, nil</w:t>
        <w:br/>
        <w:t>}</w:t>
        <w:br/>
        <w:br/>
        <w:t>// List 数据列表</w:t>
        <w:br/>
        <w:t>func (l RoleLogic) List(c *gin.Context, req interface{}) (data interface{}, rspError interface{}) {</w:t>
        <w:br/>
        <w:tab/>
        <w:t>r, ok := req.(*request.RoleListReq)</w:t>
        <w:br/>
        <w:tab/>
        <w:t>if !ok {</w:t>
        <w:br/>
        <w:tab/>
        <w:tab/>
        <w:t>return nil, ReqAssertErr</w:t>
        <w:br/>
        <w:tab/>
        <w:t>}</w:t>
        <w:br/>
        <w:tab/>
        <w:t>_ = c</w:t>
        <w:br/>
        <w:br/>
        <w:tab/>
        <w:t>// 获取数据列表</w:t>
        <w:br/>
        <w:tab/>
        <w:t>roles, err := isql.Role.List(r)</w:t>
        <w:br/>
        <w:tab/>
        <w:t>if err != nil {</w:t>
        <w:br/>
        <w:tab/>
        <w:tab/>
        <w:t>return nil, tools.NewMySqlError(fmt.Errorf("获取菜单列表失败: %s", err.Error()))</w:t>
        <w:br/>
        <w:tab/>
        <w:t>}</w:t>
        <w:br/>
        <w:br/>
        <w:tab/>
        <w:t>count, err := isql.Role.Count()</w:t>
        <w:br/>
        <w:tab/>
        <w:t>if err != nil {</w:t>
        <w:br/>
        <w:tab/>
        <w:tab/>
        <w:t>return nil, tools.NewMySqlError(fmt.Errorf("获取接口总数失败"))</w:t>
        <w:br/>
        <w:tab/>
        <w:t>}</w:t>
        <w:br/>
        <w:br/>
        <w:tab/>
        <w:t>rets := make([]model.Role, 0)</w:t>
        <w:br/>
        <w:tab/>
        <w:t>for _, role := range roles {</w:t>
        <w:br/>
        <w:tab/>
        <w:tab/>
        <w:t>rets = append(rets, *role)</w:t>
        <w:br/>
        <w:tab/>
        <w:t>}</w:t>
        <w:br/>
        <w:br/>
        <w:tab/>
        <w:t>return response.RoleListRsp{</w:t>
        <w:br/>
        <w:tab/>
        <w:tab/>
        <w:t>Total: count,</w:t>
        <w:br/>
        <w:tab/>
        <w:tab/>
        <w:t>Roles: rets,</w:t>
        <w:br/>
        <w:tab/>
        <w:t>}, nil</w:t>
        <w:br/>
        <w:t>}</w:t>
        <w:br/>
        <w:br/>
        <w:t>// Update 更新数据</w:t>
        <w:br/>
        <w:t>func (l RoleLogic) Update(c *gin.Context, req interface{}) (data interface{}, rspError interface{}) {</w:t>
        <w:br/>
        <w:tab/>
        <w:t>r, ok := req.(*request.RoleUpdateReq)</w:t>
        <w:br/>
        <w:tab/>
        <w:t>if !ok {</w:t>
        <w:br/>
        <w:tab/>
        <w:tab/>
        <w:t>return nil, ReqAssertErr</w:t>
        <w:br/>
        <w:tab/>
        <w:t>}</w:t>
        <w:br/>
        <w:tab/>
        <w:t>_ = c</w:t>
        <w:br/>
        <w:br/>
        <w:tab/>
        <w:t>filter := tools.H{"id": r.ID}</w:t>
        <w:br/>
        <w:tab/>
        <w:t>if !isql.Role.Exist(filter) {</w:t>
        <w:br/>
        <w:tab/>
        <w:tab/>
        <w:t>return nil, tools.NewValidatorError(fmt.Errorf("该角色名不已存在"))</w:t>
        <w:br/>
        <w:tab/>
        <w:t>}</w:t>
        <w:br/>
        <w:br/>
        <w:tab/>
        <w:t>// 当前用户角色排序最小值（最高等级角色）以及当前用户</w:t>
        <w:br/>
        <w:tab/>
        <w:t>minSort, ctxUser, err := isql.User.GetCurrentUserMinRoleSort(c)</w:t>
        <w:br/>
        <w:tab/>
        <w:t>if err != nil {</w:t>
        <w:br/>
        <w:tab/>
        <w:tab/>
        <w:t>return nil, tools.NewMySqlError(fmt.Errorf("获取当前用户最高角色等级失败: %s", err.Error()))</w:t>
        <w:br/>
        <w:tab/>
        <w:t>}</w:t>
        <w:br/>
        <w:br/>
        <w:tab/>
        <w:t>if minSort != 1 {</w:t>
        <w:br/>
        <w:tab/>
        <w:tab/>
        <w:t>return nil, tools.NewValidatorError(fmt.Errorf("当前用户没有权限更新角色"))</w:t>
        <w:br/>
        <w:tab/>
        <w:t>}</w:t>
        <w:br/>
        <w:br/>
        <w:tab/>
        <w:t>// 不能更新比自己角色等级高或相等的角色</w:t>
        <w:br/>
        <w:tab/>
        <w:t>// 根据path中的角色ID获取该角色信息</w:t>
        <w:br/>
        <w:tab/>
        <w:t>roles, _ := isql.Role.GetRolesByIds([]uint{r.ID})</w:t>
        <w:br/>
        <w:tab/>
        <w:t>if len(roles) == 0 {</w:t>
        <w:br/>
        <w:tab/>
        <w:tab/>
        <w:t>return nil, tools.NewMySqlError(fmt.Errorf("获取角色信息失败: %s", err.Error()))</w:t>
        <w:br/>
        <w:tab/>
        <w:t>}</w:t>
        <w:br/>
        <w:br/>
        <w:tab/>
        <w:t>if minSort &gt;= roles[0].Sort {</w:t>
        <w:br/>
        <w:tab/>
        <w:tab/>
        <w:t>return nil, tools.NewValidatorError(fmt.Errorf("不能更新比自己角色等级高或相等的角色"))</w:t>
        <w:br/>
        <w:tab/>
        <w:t>}</w:t>
        <w:br/>
        <w:br/>
        <w:tab/>
        <w:t>// 不能把角色等级更新得比当前用户的等级高</w:t>
        <w:br/>
        <w:tab/>
        <w:t>if minSort &gt;= r.Sort {</w:t>
        <w:br/>
        <w:tab/>
        <w:tab/>
        <w:t>return nil, tools.NewValidatorError(fmt.Errorf("不能把角色等级更新得比当前用户的等级高或相同"))</w:t>
        <w:br/>
        <w:tab/>
        <w:t>}</w:t>
        <w:br/>
        <w:tab/>
        <w:t>oldData := new(model.Role)</w:t>
        <w:br/>
        <w:tab/>
        <w:t>err = isql.Role.Find(filter, oldData)</w:t>
        <w:br/>
        <w:tab/>
        <w:t>if err != nil {</w:t>
        <w:br/>
        <w:tab/>
        <w:tab/>
        <w:t>return nil, tools.NewMySqlError(err)</w:t>
        <w:br/>
        <w:tab/>
        <w:t>}</w:t>
        <w:br/>
        <w:tab/>
        <w:t>role := model.Role{</w:t>
        <w:br/>
        <w:tab/>
        <w:tab/>
        <w:t>Model:   oldData.Model,</w:t>
        <w:br/>
        <w:tab/>
        <w:tab/>
        <w:t>Name:    r.Name,</w:t>
        <w:br/>
        <w:tab/>
        <w:tab/>
        <w:t>Keyword: r.Keyword,</w:t>
        <w:br/>
        <w:tab/>
        <w:tab/>
        <w:t>Remark:  r.Remark,</w:t>
        <w:br/>
        <w:tab/>
        <w:tab/>
        <w:t>Status:  r.Status,</w:t>
        <w:br/>
        <w:tab/>
        <w:tab/>
        <w:t>Sort:    r.Sort,</w:t>
        <w:br/>
        <w:tab/>
        <w:tab/>
        <w:t>Creator: ctxUser.Username,</w:t>
        <w:br/>
        <w:tab/>
        <w:t>}</w:t>
        <w:br/>
        <w:br/>
        <w:tab/>
        <w:t>// 更新角色</w:t>
        <w:br/>
        <w:tab/>
        <w:t>err = isql.Role.Update(&amp;role)</w:t>
        <w:br/>
        <w:tab/>
        <w:t>if err != nil {</w:t>
        <w:br/>
        <w:tab/>
        <w:tab/>
        <w:t>return nil, tools.NewMySqlError(fmt.Errorf("更新角色失败: %s", err.Error()))</w:t>
        <w:br/>
        <w:tab/>
        <w:t>}</w:t>
        <w:br/>
        <w:br/>
        <w:tab/>
        <w:t>// 如果更新成功，且更新了角色的keyword, 则更新casbin中policy</w:t>
        <w:br/>
        <w:tab/>
        <w:t>if r.Keyword != roles[0].Keyword {</w:t>
        <w:br/>
        <w:tab/>
        <w:tab/>
        <w:t>// 获取policy</w:t>
        <w:br/>
        <w:tab/>
        <w:tab/>
        <w:t>rolePolicies := common.CasbinEnforcer.GetFilteredPolicy(0, roles[0].Keyword)</w:t>
        <w:br/>
        <w:tab/>
        <w:tab/>
        <w:t>if len(rolePolicies) == 0 {</w:t>
        <w:br/>
        <w:tab/>
        <w:tab/>
        <w:tab/>
        <w:t>return</w:t>
        <w:br/>
        <w:tab/>
        <w:tab/>
        <w:t>}</w:t>
        <w:br/>
        <w:tab/>
        <w:tab/>
        <w:t>rolePoliciesCopy := make([][]string, 0)</w:t>
        <w:br/>
        <w:tab/>
        <w:tab/>
        <w:t>// 替换keyword</w:t>
        <w:br/>
        <w:tab/>
        <w:tab/>
        <w:t>for _, policy := range rolePolicies {</w:t>
        <w:br/>
        <w:tab/>
        <w:tab/>
        <w:tab/>
        <w:t>policyCopy := make([]string, len(policy))</w:t>
        <w:br/>
        <w:tab/>
        <w:tab/>
        <w:tab/>
        <w:t>copy(policyCopy, policy)</w:t>
        <w:br/>
        <w:tab/>
        <w:tab/>
        <w:tab/>
        <w:t>rolePoliciesCopy = append(rolePoliciesCopy, policyCopy)</w:t>
        <w:br/>
        <w:tab/>
        <w:tab/>
        <w:tab/>
        <w:t>policy[0] = r.Keyword</w:t>
        <w:br/>
        <w:tab/>
        <w:tab/>
        <w:t>}</w:t>
        <w:br/>
        <w:br/>
        <w:tab/>
        <w:tab/>
        <w:t>//gormadapter未实现UpdatePolicies方法，等gorm更新---</w:t>
        <w:br/>
        <w:tab/>
        <w:tab/>
        <w:t>//isUpdated, _ := common.CasbinEnforcer.UpdatePolicies(rolePoliciesCopy, rolePolicies)</w:t>
        <w:br/>
        <w:tab/>
        <w:tab/>
        <w:t>//if !isUpdated {</w:t>
        <w:br/>
        <w:tab/>
        <w:tab/>
        <w:t>//</w:t>
        <w:tab/>
        <w:t>response.Fail(c, nil, "更新角色成功，但角色关键字关联的权限接口更新失败！")</w:t>
        <w:br/>
        <w:tab/>
        <w:tab/>
        <w:t>//</w:t>
        <w:tab/>
        <w:t>return</w:t>
        <w:br/>
        <w:tab/>
        <w:tab/>
        <w:t>//}</w:t>
        <w:br/>
        <w:br/>
        <w:tab/>
        <w:tab/>
        <w:t>// 这里需要先新增再删除（先删除再增加会出错）</w:t>
        <w:br/>
        <w:tab/>
        <w:tab/>
        <w:t>isAdded, _ := common.CasbinEnforcer.AddPolicies(rolePolicies)</w:t>
        <w:br/>
        <w:tab/>
        <w:tab/>
        <w:t>if !isAdded {</w:t>
        <w:br/>
        <w:tab/>
        <w:tab/>
        <w:tab/>
        <w:t>return nil, tools.NewOperationError(fmt.Errorf("更新角色成功，但角色关键字关联的权限接口更新失败"))</w:t>
        <w:br/>
        <w:tab/>
        <w:tab/>
        <w:t>}</w:t>
        <w:br/>
        <w:tab/>
        <w:tab/>
        <w:t>isRemoved, _ := common.CasbinEnforcer.RemovePolicies(rolePoliciesCopy)</w:t>
        <w:br/>
        <w:tab/>
        <w:tab/>
        <w:t>if !isRemoved {</w:t>
        <w:br/>
        <w:tab/>
        <w:tab/>
        <w:tab/>
        <w:t>return nil, tools.NewOperationError(fmt.Errorf("更新角色成功，但角色关键字关联的权限接口更新失败"))</w:t>
        <w:br/>
        <w:tab/>
        <w:tab/>
        <w:t>}</w:t>
        <w:br/>
        <w:tab/>
        <w:tab/>
        <w:t>err := common.CasbinEnforcer.LoadPolicy()</w:t>
        <w:br/>
        <w:tab/>
        <w:tab/>
        <w:t>if err != nil {</w:t>
        <w:br/>
        <w:tab/>
        <w:tab/>
        <w:tab/>
        <w:t>return nil, tools.NewOperationError(fmt.Errorf("更新角色成功，但角色关键字关联角色的权限接口策略加载失败"))</w:t>
        <w:br/>
        <w:tab/>
        <w:tab/>
        <w:t>}</w:t>
        <w:br/>
        <w:br/>
        <w:tab/>
        <w:t>}</w:t>
        <w:br/>
        <w:br/>
        <w:tab/>
        <w:t>// 更新角色成功处理用户信息缓存有两种做法:（这里使用第二种方法，因为一个角色下用户数量可能很多，第二种方法可以分散数据库压力）</w:t>
        <w:br/>
        <w:tab/>
        <w:t>// 1.可以帮助用户更新拥有该角色的用户信息缓存,使用下面方法</w:t>
        <w:br/>
        <w:tab/>
        <w:t>// err = ur.UpdateUserInfoCacheByRoleId(uint(roleId))</w:t>
        <w:br/>
        <w:tab/>
        <w:t>// 2.直接清理缓存，让活跃的用户自己重新缓存最新用户信息</w:t>
        <w:br/>
        <w:tab/>
        <w:t>isql.User.ClearUserInfoCache()</w:t>
        <w:br/>
        <w:br/>
        <w:tab/>
        <w:t>return nil, nil</w:t>
        <w:br/>
        <w:t>}</w:t>
        <w:br/>
        <w:br/>
        <w:t>// Delete 删除数据</w:t>
        <w:br/>
        <w:t>func (l RoleLogic) Delete(c *gin.Context, req interface{}) (data interface{}, rspError interface{}) {</w:t>
        <w:br/>
        <w:tab/>
        <w:t>r, ok := req.(*request.RoleDeleteReq)</w:t>
        <w:br/>
        <w:tab/>
        <w:t>if !ok {</w:t>
        <w:br/>
        <w:tab/>
        <w:tab/>
        <w:t>return nil, ReqAssertErr</w:t>
        <w:br/>
        <w:tab/>
        <w:t>}</w:t>
        <w:br/>
        <w:tab/>
        <w:t>_ = c</w:t>
        <w:br/>
        <w:br/>
        <w:tab/>
        <w:t>// 获取当前登陆用户最高等级角色</w:t>
        <w:br/>
        <w:tab/>
        <w:t>minSort, _, err := isql.User.GetCurrentUserMinRoleSort(c)</w:t>
        <w:br/>
        <w:tab/>
        <w:t>if err != nil {</w:t>
        <w:br/>
        <w:tab/>
        <w:tab/>
        <w:t>return nil, tools.NewMySqlError(fmt.Errorf("获取当前用户最高角色等级失败: %s", err.Error()))</w:t>
        <w:br/>
        <w:tab/>
        <w:t>}</w:t>
        <w:br/>
        <w:br/>
        <w:tab/>
        <w:t>// 获取角色信息</w:t>
        <w:br/>
        <w:tab/>
        <w:t>roles, _ := isql.Role.GetRolesByIds(r.RoleIds)</w:t>
        <w:br/>
        <w:tab/>
        <w:t>if len(roles) == 0 {</w:t>
        <w:br/>
        <w:tab/>
        <w:tab/>
        <w:t>return nil, tools.NewMySqlError(fmt.Errorf("未能获取到角色信息"))</w:t>
        <w:br/>
        <w:tab/>
        <w:t>}</w:t>
        <w:br/>
        <w:br/>
        <w:tab/>
        <w:t>// 不能删除比自己角色等级高或相等的角色</w:t>
        <w:br/>
        <w:tab/>
        <w:t>for _, role := range roles {</w:t>
        <w:br/>
        <w:tab/>
        <w:tab/>
        <w:t>if minSort &gt;= role.Sort {</w:t>
        <w:br/>
        <w:tab/>
        <w:tab/>
        <w:tab/>
        <w:t>return nil, tools.NewValidatorError(fmt.Errorf("不能删除比自己角色等级高或相等的角色"))</w:t>
        <w:br/>
        <w:tab/>
        <w:tab/>
        <w:t>}</w:t>
        <w:br/>
        <w:tab/>
        <w:t>}</w:t>
        <w:br/>
        <w:br/>
        <w:tab/>
        <w:t>// 删除角色</w:t>
        <w:br/>
        <w:tab/>
        <w:t>err = isql.Role.Delete(r.RoleIds)</w:t>
        <w:br/>
        <w:tab/>
        <w:t>if err != nil {</w:t>
        <w:br/>
        <w:tab/>
        <w:tab/>
        <w:t>return nil, tools.NewMySqlError(fmt.Errorf("删除角色失败: %s", err.Error()))</w:t>
        <w:br/>
        <w:tab/>
        <w:t>}</w:t>
        <w:br/>
        <w:br/>
        <w:tab/>
        <w:t>// 删除角色成功直接清理缓存，让活跃的用户自己重新缓存最新用户信息</w:t>
        <w:br/>
        <w:tab/>
        <w:t>isql.User.ClearUserInfoCache()</w:t>
        <w:br/>
        <w:tab/>
        <w:t>return nil, nil</w:t>
        <w:br/>
        <w:t>}</w:t>
        <w:br/>
        <w:br/>
        <w:t>// GetMenuList 获取角色菜单列表</w:t>
        <w:br/>
        <w:t>func (l RoleLogic) GetMenuList(c *gin.Context, req interface{}) (data interface{}, rspError interface{}) {</w:t>
        <w:br/>
        <w:tab/>
        <w:t>r, ok := req.(*request.RoleGetMenuListReq)</w:t>
        <w:br/>
        <w:tab/>
        <w:t>if !ok {</w:t>
        <w:br/>
        <w:tab/>
        <w:tab/>
        <w:t>return nil, ReqAssertErr</w:t>
        <w:br/>
        <w:tab/>
        <w:t>}</w:t>
        <w:br/>
        <w:tab/>
        <w:t>_ = c</w:t>
        <w:br/>
        <w:br/>
        <w:tab/>
        <w:t>menus, err := isql.Role.GetRoleMenusById(r.RoleID)</w:t>
        <w:br/>
        <w:tab/>
        <w:t>if err != nil {</w:t>
        <w:br/>
        <w:tab/>
        <w:tab/>
        <w:t>return nil, tools.NewMySqlError(fmt.Errorf("获取角色的权限菜单失败: " + err.Error()))</w:t>
        <w:br/>
        <w:tab/>
        <w:t>}</w:t>
        <w:br/>
        <w:tab/>
        <w:t>return menus, nil</w:t>
        <w:br/>
        <w:t>}</w:t>
        <w:br/>
        <w:br/>
        <w:t>// GetApiList 获取角色接口列表</w:t>
        <w:br/>
        <w:t>func (l RoleLogic) GetApiList(c *gin.Context, req interface{}) (data interface{}, rspError interface{}) {</w:t>
        <w:br/>
        <w:tab/>
        <w:t>r, ok := req.(*request.RoleGetApiListReq)</w:t>
        <w:br/>
        <w:tab/>
        <w:t>if !ok {</w:t>
        <w:br/>
        <w:tab/>
        <w:tab/>
        <w:t>return nil, ReqAssertErr</w:t>
        <w:br/>
        <w:tab/>
        <w:t>}</w:t>
        <w:br/>
        <w:tab/>
        <w:t>_ = c</w:t>
        <w:br/>
        <w:br/>
        <w:tab/>
        <w:t>role := new(model.Role)</w:t>
        <w:br/>
        <w:tab/>
        <w:t>err := isql.Role.Find(tools.H{"id": r.RoleID}, role)</w:t>
        <w:br/>
        <w:tab/>
        <w:t>if err != nil {</w:t>
        <w:br/>
        <w:tab/>
        <w:tab/>
        <w:t>return nil, tools.NewMySqlError(fmt.Errorf("获取资源失败: " + err.Error()))</w:t>
        <w:br/>
        <w:tab/>
        <w:t>}</w:t>
        <w:br/>
        <w:br/>
        <w:tab/>
        <w:t>policies := common.CasbinEnforcer.GetFilteredPolicy(0, role.Keyword)</w:t>
        <w:br/>
        <w:br/>
        <w:tab/>
        <w:t>apis, err := isql.Api.ListAll()</w:t>
        <w:br/>
        <w:tab/>
        <w:t>if err != nil {</w:t>
        <w:br/>
        <w:tab/>
        <w:tab/>
        <w:t>return nil, tools.NewMySqlError(fmt.Errorf("获取资源列表失败: " + err.Error()))</w:t>
        <w:br/>
        <w:tab/>
        <w:t>}</w:t>
        <w:br/>
        <w:tab/>
        <w:t>accessApis := make([]*model.Api, 0)</w:t>
        <w:br/>
        <w:br/>
        <w:tab/>
        <w:t>for _, policy := range policies {</w:t>
        <w:br/>
        <w:tab/>
        <w:tab/>
        <w:t>path := policy[1]</w:t>
        <w:br/>
        <w:tab/>
        <w:tab/>
        <w:t>method := policy[2]</w:t>
        <w:br/>
        <w:tab/>
        <w:tab/>
        <w:t>for _, api := range apis {</w:t>
        <w:br/>
        <w:tab/>
        <w:tab/>
        <w:tab/>
        <w:t>if path == api.Path &amp;&amp; method == api.Method {</w:t>
        <w:br/>
        <w:tab/>
        <w:tab/>
        <w:tab/>
        <w:tab/>
        <w:t>accessApis = append(accessApis, api)</w:t>
        <w:br/>
        <w:tab/>
        <w:tab/>
        <w:tab/>
        <w:tab/>
        <w:t>break</w:t>
        <w:br/>
        <w:tab/>
        <w:tab/>
        <w:tab/>
        <w:t>}</w:t>
        <w:br/>
        <w:tab/>
        <w:tab/>
        <w:t>}</w:t>
        <w:br/>
        <w:tab/>
        <w:t>}</w:t>
        <w:br/>
        <w:br/>
        <w:tab/>
        <w:t>return accessApis, nil</w:t>
        <w:br/>
        <w:t>}</w:t>
        <w:br/>
        <w:br/>
        <w:t>// UpdateMenus 更新角色菜单</w:t>
        <w:br/>
        <w:t>func (l RoleLogic) UpdateMenus(c *gin.Context, req interface{}) (data interface{}, rspError interface{}) {</w:t>
        <w:br/>
        <w:tab/>
        <w:t>r, ok := req.(*request.RoleUpdateMenusReq)</w:t>
        <w:br/>
        <w:tab/>
        <w:t>if !ok {</w:t>
        <w:br/>
        <w:tab/>
        <w:tab/>
        <w:t>return nil, ReqAssertErr</w:t>
        <w:br/>
        <w:tab/>
        <w:t>}</w:t>
        <w:br/>
        <w:tab/>
        <w:t>_ = c</w:t>
        <w:br/>
        <w:br/>
        <w:tab/>
        <w:t>roles, _ := isql.Role.GetRolesByIds([]uint{r.RoleID})</w:t>
        <w:br/>
        <w:tab/>
        <w:t>if len(roles) == 0 {</w:t>
        <w:br/>
        <w:tab/>
        <w:tab/>
        <w:t>return nil, tools.NewMySqlError(fmt.Errorf("未获取到角色信息"))</w:t>
        <w:br/>
        <w:tab/>
        <w:t>}</w:t>
        <w:br/>
        <w:br/>
        <w:tab/>
        <w:t>// 当前用户角色排序最小值（最高等级角色）以及当前用户</w:t>
        <w:br/>
        <w:tab/>
        <w:t>minSort, ctxUser, err := isql.User.GetCurrentUserMinRoleSort(c)</w:t>
        <w:br/>
        <w:tab/>
        <w:t>if err != nil {</w:t>
        <w:br/>
        <w:tab/>
        <w:tab/>
        <w:t>return nil, tools.NewMySqlError(fmt.Errorf("获取当前用户最高角色等级失败: %s", err.Error()))</w:t>
        <w:br/>
        <w:tab/>
        <w:t>}</w:t>
        <w:br/>
        <w:br/>
        <w:tab/>
        <w:t>// (非管理员)不能更新比自己角色等级高或相等角色的权限菜单</w:t>
        <w:br/>
        <w:tab/>
        <w:t>if minSort != 1 {</w:t>
        <w:br/>
        <w:tab/>
        <w:tab/>
        <w:t>if minSort &gt;= roles[0].Sort {</w:t>
        <w:br/>
        <w:tab/>
        <w:tab/>
        <w:tab/>
        <w:t>return nil, tools.NewValidatorError(fmt.Errorf("不能更新比自己角色等级高或相等角色的权限菜单"))</w:t>
        <w:br/>
        <w:tab/>
        <w:tab/>
        <w:t>}</w:t>
        <w:br/>
        <w:tab/>
        <w:t>}</w:t>
        <w:br/>
        <w:br/>
        <w:tab/>
        <w:t>// 获取当前用户所拥有的权限菜单</w:t>
        <w:br/>
        <w:tab/>
        <w:t>ctxUserMenus, err := isql.Menu.GetUserMenusByUserId(ctxUser.ID)</w:t>
        <w:br/>
        <w:tab/>
        <w:t>if err != nil {</w:t>
        <w:br/>
        <w:tab/>
        <w:tab/>
        <w:t>return nil, tools.NewMySqlError(fmt.Errorf("获取当前用户的可访问菜单列表失败: " + err.Error()))</w:t>
        <w:br/>
        <w:tab/>
        <w:t>}</w:t>
        <w:br/>
        <w:br/>
        <w:tab/>
        <w:t>// 获取当前用户所拥有的权限菜单ID</w:t>
        <w:br/>
        <w:tab/>
        <w:t>ctxUserMenusIds := make([]uint, 0)</w:t>
        <w:br/>
        <w:tab/>
        <w:t>for _, menu := range ctxUserMenus {</w:t>
        <w:br/>
        <w:tab/>
        <w:tab/>
        <w:t>ctxUserMenusIds = append(ctxUserMenusIds, menu.ID)</w:t>
        <w:br/>
        <w:tab/>
        <w:t>}</w:t>
        <w:br/>
        <w:br/>
        <w:tab/>
        <w:t>// 用户需要修改的菜单集合</w:t>
        <w:br/>
        <w:tab/>
        <w:t>reqMenus := make([]*model.Menu, 0)</w:t>
        <w:br/>
        <w:br/>
        <w:tab/>
        <w:t>// (非管理员)不能把角色的权限菜单设置的比当前用户所拥有的权限菜单多</w:t>
        <w:br/>
        <w:tab/>
        <w:t>if minSort != 1 {</w:t>
        <w:br/>
        <w:tab/>
        <w:tab/>
        <w:t>for _, id := range r.MenuIds {</w:t>
        <w:br/>
        <w:tab/>
        <w:tab/>
        <w:tab/>
        <w:t>if !funk.Contains(ctxUserMenusIds, id) {</w:t>
        <w:br/>
        <w:tab/>
        <w:tab/>
        <w:tab/>
        <w:tab/>
        <w:t>return nil, tools.NewValidatorError(fmt.Errorf("无权设置ID为%d的菜单", id))</w:t>
        <w:br/>
        <w:tab/>
        <w:tab/>
        <w:tab/>
        <w:t>}</w:t>
        <w:br/>
        <w:tab/>
        <w:tab/>
        <w:t>}</w:t>
        <w:br/>
        <w:br/>
        <w:tab/>
        <w:tab/>
        <w:t>for _, id := range r.MenuIds {</w:t>
        <w:br/>
        <w:tab/>
        <w:tab/>
        <w:tab/>
        <w:t>for _, menu := range ctxUserMenus {</w:t>
        <w:br/>
        <w:tab/>
        <w:tab/>
        <w:tab/>
        <w:tab/>
        <w:t>if id == menu.ID {</w:t>
        <w:br/>
        <w:tab/>
        <w:tab/>
        <w:tab/>
        <w:tab/>
        <w:tab/>
        <w:t>reqMenus = append(reqMenus, menu)</w:t>
        <w:br/>
        <w:tab/>
        <w:tab/>
        <w:tab/>
        <w:tab/>
        <w:tab/>
        <w:t>break</w:t>
        <w:br/>
        <w:tab/>
        <w:tab/>
        <w:tab/>
        <w:tab/>
        <w:t>}</w:t>
        <w:br/>
        <w:tab/>
        <w:tab/>
        <w:tab/>
        <w:t>}</w:t>
        <w:br/>
        <w:tab/>
        <w:tab/>
        <w:t>}</w:t>
        <w:br/>
        <w:tab/>
        <w:t>} else {</w:t>
        <w:br/>
        <w:tab/>
        <w:tab/>
        <w:t>// 管理员随意设置</w:t>
        <w:br/>
        <w:tab/>
        <w:tab/>
        <w:t>// 根据menuIds查询查询菜单</w:t>
        <w:br/>
        <w:tab/>
        <w:tab/>
        <w:t>menus, err := isql.Menu.List()</w:t>
        <w:br/>
        <w:tab/>
        <w:tab/>
        <w:t>if err != nil {</w:t>
        <w:br/>
        <w:tab/>
        <w:tab/>
        <w:tab/>
        <w:t>return nil, tools.NewValidatorError(fmt.Errorf("获取菜单列表失败: " + err.Error()))</w:t>
        <w:br/>
        <w:tab/>
        <w:tab/>
        <w:t>}</w:t>
        <w:br/>
        <w:tab/>
        <w:tab/>
        <w:t>for _, menuId := range r.MenuIds {</w:t>
        <w:br/>
        <w:tab/>
        <w:tab/>
        <w:tab/>
        <w:t>for _, menu := range menus {</w:t>
        <w:br/>
        <w:tab/>
        <w:tab/>
        <w:tab/>
        <w:tab/>
        <w:t>if menuId == menu.ID {</w:t>
        <w:br/>
        <w:tab/>
        <w:tab/>
        <w:tab/>
        <w:tab/>
        <w:tab/>
        <w:t>reqMenus = append(reqMenus, menu)</w:t>
        <w:br/>
        <w:tab/>
        <w:tab/>
        <w:tab/>
        <w:tab/>
        <w:t>}</w:t>
        <w:br/>
        <w:tab/>
        <w:tab/>
        <w:tab/>
        <w:t>}</w:t>
        <w:br/>
        <w:tab/>
        <w:tab/>
        <w:t>}</w:t>
        <w:br/>
        <w:tab/>
        <w:t>}</w:t>
        <w:br/>
        <w:br/>
        <w:tab/>
        <w:t>roles[0].Menus = reqMenus</w:t>
        <w:br/>
        <w:br/>
        <w:tab/>
        <w:t>err = isql.Role.UpdateRoleMenus(roles[0])</w:t>
        <w:br/>
        <w:tab/>
        <w:t>if err != nil {</w:t>
        <w:br/>
        <w:tab/>
        <w:tab/>
        <w:t>return nil, tools.NewMySqlError(fmt.Errorf("更新角色的权限菜单失败: " + err.Error()))</w:t>
        <w:br/>
        <w:tab/>
        <w:t>}</w:t>
        <w:br/>
        <w:br/>
        <w:tab/>
        <w:t>return nil, nil</w:t>
        <w:br/>
        <w:t>}</w:t>
        <w:br/>
        <w:br/>
        <w:t>// UpdateApis 更新角色接口</w:t>
        <w:br/>
        <w:t>func (l RoleLogic) UpdateApis(c *gin.Context, req interface{}) (data interface{}, rspError interface{}) {</w:t>
        <w:br/>
        <w:tab/>
        <w:t>r, ok := req.(*request.RoleUpdateApisReq)</w:t>
        <w:br/>
        <w:tab/>
        <w:t>if !ok {</w:t>
        <w:br/>
        <w:tab/>
        <w:tab/>
        <w:t>return nil, ReqAssertErr</w:t>
        <w:br/>
        <w:tab/>
        <w:t>}</w:t>
        <w:br/>
        <w:tab/>
        <w:t>_ = c</w:t>
        <w:br/>
        <w:br/>
        <w:tab/>
        <w:t>// 根据path中的角色ID获取该角色信息</w:t>
        <w:br/>
        <w:tab/>
        <w:t>roles, _ := isql.Role.GetRolesByIds([]uint{r.RoleID})</w:t>
        <w:br/>
        <w:tab/>
        <w:t>if len(roles) == 0 {</w:t>
        <w:br/>
        <w:tab/>
        <w:tab/>
        <w:t>return nil, tools.NewMySqlError(fmt.Errorf("未获取到角色信息"))</w:t>
        <w:br/>
        <w:tab/>
        <w:t>}</w:t>
        <w:br/>
        <w:br/>
        <w:tab/>
        <w:t>// 当前用户角色排序最小值（最高等级角色）以及当前用户</w:t>
        <w:br/>
        <w:tab/>
        <w:t>minSort, ctxUser, err := isql.User.GetCurrentUserMinRoleSort(c)</w:t>
        <w:br/>
        <w:tab/>
        <w:t>if err != nil {</w:t>
        <w:br/>
        <w:tab/>
        <w:tab/>
        <w:t>return nil, tools.NewMySqlError(fmt.Errorf("获取当前用户最高角色等级失败: %s", err.Error()))</w:t>
        <w:br/>
        <w:tab/>
        <w:t>}</w:t>
        <w:br/>
        <w:br/>
        <w:tab/>
        <w:t>// (非管理员)不能更新比自己角色等级高或相等角色的权限菜单</w:t>
        <w:br/>
        <w:tab/>
        <w:t>if minSort != 1 {</w:t>
        <w:br/>
        <w:tab/>
        <w:tab/>
        <w:t>if minSort &gt;= roles[0].Sort {</w:t>
        <w:br/>
        <w:tab/>
        <w:tab/>
        <w:tab/>
        <w:t>return nil, tools.NewValidatorError(fmt.Errorf("不能更新比自己角色等级高或相等角色的权限菜单"))</w:t>
        <w:br/>
        <w:tab/>
        <w:tab/>
        <w:t>}</w:t>
        <w:br/>
        <w:tab/>
        <w:t>}</w:t>
        <w:br/>
        <w:br/>
        <w:tab/>
        <w:t>// 获取当前用户所拥有的权限接口</w:t>
        <w:br/>
        <w:tab/>
        <w:t>ctxRoles := ctxUser.Roles</w:t>
        <w:br/>
        <w:tab/>
        <w:t>ctxRolesPolicies := make([][]string, 0)</w:t>
        <w:br/>
        <w:tab/>
        <w:t>for _, role := range ctxRoles {</w:t>
        <w:br/>
        <w:tab/>
        <w:tab/>
        <w:t>policy := common.CasbinEnforcer.GetFilteredPolicy(0, role.Keyword)</w:t>
        <w:br/>
        <w:tab/>
        <w:tab/>
        <w:t>ctxRolesPolicies = append(ctxRolesPolicies, policy...)</w:t>
        <w:br/>
        <w:tab/>
        <w:t>}</w:t>
        <w:br/>
        <w:tab/>
        <w:t>// 得到path中的角色ID对应角色能够设置的权限接口集合</w:t>
        <w:br/>
        <w:tab/>
        <w:t>for _, policy := range ctxRolesPolicies {</w:t>
        <w:br/>
        <w:tab/>
        <w:tab/>
        <w:t>policy[0] = roles[0].Keyword</w:t>
        <w:br/>
        <w:tab/>
        <w:t>}</w:t>
        <w:br/>
        <w:br/>
        <w:tab/>
        <w:t>// 根据apiID获取接口详情</w:t>
        <w:br/>
        <w:tab/>
        <w:t>apis, err := isql.Api.GetApisById(r.ApiIds)</w:t>
        <w:br/>
        <w:tab/>
        <w:t>if err != nil {</w:t>
        <w:br/>
        <w:tab/>
        <w:tab/>
        <w:t>return nil, tools.NewMySqlError(fmt.Errorf("根据接口ID获取接口信息失败"))</w:t>
        <w:br/>
        <w:tab/>
        <w:t>}</w:t>
        <w:br/>
        <w:tab/>
        <w:t>// 生成前端想要设置的角色policies</w:t>
        <w:br/>
        <w:tab/>
        <w:t>reqRolePolicies := make([][]string, 0)</w:t>
        <w:br/>
        <w:tab/>
        <w:t>for _, api := range apis {</w:t>
        <w:br/>
        <w:tab/>
        <w:tab/>
        <w:t>reqRolePolicies = append(reqRolePolicies, []string{</w:t>
        <w:br/>
        <w:tab/>
        <w:tab/>
        <w:tab/>
        <w:t>roles[0].Keyword, api.Path, api.Method,</w:t>
        <w:br/>
        <w:tab/>
        <w:tab/>
        <w:t>})</w:t>
        <w:br/>
        <w:tab/>
        <w:t>}</w:t>
        <w:br/>
        <w:br/>
        <w:tab/>
        <w:t>// (非管理员)不能把角色的权限接口设置的比当前用户所拥有的权限接口多</w:t>
        <w:br/>
        <w:tab/>
        <w:t>if minSort != 1 {</w:t>
        <w:br/>
        <w:tab/>
        <w:tab/>
        <w:t>for _, reqPolicy := range reqRolePolicies {</w:t>
        <w:br/>
        <w:tab/>
        <w:tab/>
        <w:tab/>
        <w:t>if !funk.Contains(ctxRolesPolicies, reqPolicy) {</w:t>
        <w:br/>
        <w:tab/>
        <w:tab/>
        <w:tab/>
        <w:tab/>
        <w:t>return nil, tools.NewValidatorError(fmt.Errorf("无权设置路径为%s,请求方式为%s的接口", reqPolicy[1], reqPolicy[2]))</w:t>
        <w:br/>
        <w:tab/>
        <w:tab/>
        <w:tab/>
        <w:t>}</w:t>
        <w:br/>
        <w:tab/>
        <w:tab/>
        <w:t>}</w:t>
        <w:br/>
        <w:tab/>
        <w:t>}</w:t>
        <w:br/>
        <w:br/>
        <w:tab/>
        <w:t>// 更新角色的权限接口</w:t>
        <w:br/>
        <w:tab/>
        <w:t>err = isql.Role.UpdateRoleApis(roles[0].Keyword, reqRolePolicies)</w:t>
        <w:br/>
        <w:tab/>
        <w:t>if err != nil {</w:t>
        <w:br/>
        <w:tab/>
        <w:tab/>
        <w:t>return nil, tools.NewMySqlError(fmt.Errorf("更新角色的权限接口失败"))</w:t>
        <w:br/>
        <w:tab/>
        <w:t>}</w:t>
        <w:br/>
        <w:tab/>
        <w:t>return nil, nil</w:t>
        <w:br/>
        <w:t>}</w:t>
        <w:br/>
      </w:r>
    </w:p>
    <w:p>
      <w:r>
        <w:rPr>
          <w:rFonts w:ascii="Courier New" w:hAnsi="Courier New" w:eastAsia="Courier New"/>
          <w:sz w:val="20"/>
        </w:rPr>
        <w:t>package logic</w:t>
        <w:br/>
        <w:br/>
        <w:t>import (</w:t>
        <w:br/>
        <w:tab/>
        <w:t>"fmt"</w:t>
        <w:br/>
        <w:br/>
        <w:tab/>
        <w:t>"github.com/eryajf/go-ldap-admin/model"</w:t>
        <w:br/>
        <w:tab/>
        <w:t>"github.com/eryajf/go-ldap-admin/model/request"</w:t>
        <w:br/>
        <w:tab/>
        <w:t>"github.com/eryajf/go-ldap-admin/public/tools"</w:t>
        <w:br/>
        <w:tab/>
        <w:t>"github.com/eryajf/go-ldap-admin/service/isql"</w:t>
        <w:br/>
        <w:br/>
        <w:tab/>
        <w:t>"github.com/gin-gonic/gin"</w:t>
        <w:br/>
        <w:t>)</w:t>
        <w:br/>
        <w:br/>
        <w:t>type MenuLogic struct{}</w:t>
        <w:br/>
        <w:br/>
        <w:t>// Add 添加数据</w:t>
        <w:br/>
        <w:t>func (l MenuLogic) Add(c *gin.Context, req interface{}) (data interface{}, rspError interface{}) {</w:t>
        <w:br/>
        <w:tab/>
        <w:t>r, ok := req.(*request.MenuAddReq)</w:t>
        <w:br/>
        <w:tab/>
        <w:t>if !ok {</w:t>
        <w:br/>
        <w:tab/>
        <w:tab/>
        <w:t>return nil, ReqAssertErr</w:t>
        <w:br/>
        <w:tab/>
        <w:t>}</w:t>
        <w:br/>
        <w:tab/>
        <w:t>_ = c</w:t>
        <w:br/>
        <w:br/>
        <w:tab/>
        <w:t>if isql.Menu.Exist(tools.H{"name": r.Name}) {</w:t>
        <w:br/>
        <w:tab/>
        <w:tab/>
        <w:t>return nil, tools.NewMySqlError(fmt.Errorf("菜单名称已存在"))</w:t>
        <w:br/>
        <w:br/>
        <w:tab/>
        <w:t>}</w:t>
        <w:br/>
        <w:br/>
        <w:tab/>
        <w:t>// 获取当前用户</w:t>
        <w:br/>
        <w:tab/>
        <w:t>ctxUser, err := isql.User.GetCurrentLoginUser(c)</w:t>
        <w:br/>
        <w:tab/>
        <w:t>if err != nil {</w:t>
        <w:br/>
        <w:tab/>
        <w:tab/>
        <w:t>return nil, tools.NewMySqlError(fmt.Errorf("获取当前登陆用户信息失败"))</w:t>
        <w:br/>
        <w:tab/>
        <w:t>}</w:t>
        <w:br/>
        <w:br/>
        <w:tab/>
        <w:t>menu := model.Menu{</w:t>
        <w:br/>
        <w:tab/>
        <w:tab/>
        <w:t>Name:       r.Name,</w:t>
        <w:br/>
        <w:tab/>
        <w:tab/>
        <w:t>Title:      r.Title,</w:t>
        <w:br/>
        <w:tab/>
        <w:tab/>
        <w:t>Icon:       r.Icon,</w:t>
        <w:br/>
        <w:tab/>
        <w:tab/>
        <w:t>Path:       r.Path,</w:t>
        <w:br/>
        <w:tab/>
        <w:tab/>
        <w:t>Redirect:   r.Redirect,</w:t>
        <w:br/>
        <w:tab/>
        <w:tab/>
        <w:t>Component:  r.Component,</w:t>
        <w:br/>
        <w:tab/>
        <w:tab/>
        <w:t>Sort:       r.Sort,</w:t>
        <w:br/>
        <w:tab/>
        <w:tab/>
        <w:t>Status:     r.Status,</w:t>
        <w:br/>
        <w:tab/>
        <w:tab/>
        <w:t>Hidden:     r.Hidden,</w:t>
        <w:br/>
        <w:tab/>
        <w:tab/>
        <w:t>NoCache:    r.NoCache,</w:t>
        <w:br/>
        <w:tab/>
        <w:tab/>
        <w:t>AlwaysShow: r.AlwaysShow,</w:t>
        <w:br/>
        <w:tab/>
        <w:tab/>
        <w:t>Breadcrumb: r.Breadcrumb,</w:t>
        <w:br/>
        <w:tab/>
        <w:tab/>
        <w:t>ActiveMenu: r.ActiveMenu,</w:t>
        <w:br/>
        <w:tab/>
        <w:tab/>
        <w:t>ParentId:   r.ParentId,</w:t>
        <w:br/>
        <w:tab/>
        <w:tab/>
        <w:t>Creator:    ctxUser.Username,</w:t>
        <w:br/>
        <w:tab/>
        <w:t>}</w:t>
        <w:br/>
        <w:br/>
        <w:tab/>
        <w:t>err = isql.Menu.Add(&amp;menu)</w:t>
        <w:br/>
        <w:tab/>
        <w:t>if err != nil {</w:t>
        <w:br/>
        <w:tab/>
        <w:tab/>
        <w:t>return nil, tools.NewMySqlError(fmt.Errorf("创建记录失败: %s", err.Error()))</w:t>
        <w:br/>
        <w:tab/>
        <w:t>}</w:t>
        <w:br/>
        <w:br/>
        <w:tab/>
        <w:t>return nil, nil</w:t>
        <w:br/>
        <w:t>}</w:t>
        <w:br/>
        <w:br/>
        <w:t>// // List 数据列表</w:t>
        <w:br/>
        <w:t>// func (l MenuLogic) List(c *gin.Context, req interface{}) (data interface{}, rspError interface{}) {</w:t>
        <w:br/>
        <w:t xml:space="preserve">// </w:t>
        <w:tab/>
        <w:t>_, ok := req.(*request.MenuListReq)</w:t>
        <w:br/>
        <w:t xml:space="preserve">// </w:t>
        <w:tab/>
        <w:t>if !ok {</w:t>
        <w:br/>
        <w:t xml:space="preserve">// </w:t>
        <w:tab/>
        <w:tab/>
        <w:t>return nil, ReqAssertErr</w:t>
        <w:br/>
        <w:t xml:space="preserve">// </w:t>
        <w:tab/>
        <w:t>}</w:t>
        <w:br/>
        <w:t xml:space="preserve">// </w:t>
        <w:tab/>
        <w:t>_ = c</w:t>
        <w:br/>
        <w:br/>
        <w:t xml:space="preserve">// </w:t>
        <w:tab/>
        <w:t>menus, err := isql.Menu.List()</w:t>
        <w:br/>
        <w:t xml:space="preserve">// </w:t>
        <w:tab/>
        <w:t>if err != nil {</w:t>
        <w:br/>
        <w:t xml:space="preserve">// </w:t>
        <w:tab/>
        <w:tab/>
        <w:t>return nil, tools.NewMySqlError(fmt.Errorf("获取资源列表失败: %s", err.Error()))</w:t>
        <w:br/>
        <w:t xml:space="preserve">// </w:t>
        <w:tab/>
        <w:t>}</w:t>
        <w:br/>
        <w:br/>
        <w:t xml:space="preserve">// </w:t>
        <w:tab/>
        <w:t>rets := make([]model.Menu, 0)</w:t>
        <w:br/>
        <w:t xml:space="preserve">// </w:t>
        <w:tab/>
        <w:t>for _, menu := range menus {</w:t>
        <w:br/>
        <w:t xml:space="preserve">// </w:t>
        <w:tab/>
        <w:tab/>
        <w:t>rets = append(rets, *menu)</w:t>
        <w:br/>
        <w:t xml:space="preserve">// </w:t>
        <w:tab/>
        <w:t>}</w:t>
        <w:br/>
        <w:t xml:space="preserve">// </w:t>
        <w:tab/>
        <w:t>count, err := isql.Menu.Count()</w:t>
        <w:br/>
        <w:t xml:space="preserve">// </w:t>
        <w:tab/>
        <w:t>if err != nil {</w:t>
        <w:br/>
        <w:t xml:space="preserve">// </w:t>
        <w:tab/>
        <w:tab/>
        <w:t>return nil, tools.NewMySqlError(fmt.Errorf("获取资源总数失败"))</w:t>
        <w:br/>
        <w:t xml:space="preserve">// </w:t>
        <w:tab/>
        <w:t>}</w:t>
        <w:br/>
        <w:br/>
        <w:t xml:space="preserve">// </w:t>
        <w:tab/>
        <w:t>return response.MenuListRsp{</w:t>
        <w:br/>
        <w:t xml:space="preserve">// </w:t>
        <w:tab/>
        <w:tab/>
        <w:t>Total: count,</w:t>
        <w:br/>
        <w:t xml:space="preserve">// </w:t>
        <w:tab/>
        <w:tab/>
        <w:t>Menus: rets,</w:t>
        <w:br/>
        <w:t xml:space="preserve">// </w:t>
        <w:tab/>
        <w:t>}, nil</w:t>
        <w:br/>
        <w:t>// }</w:t>
        <w:br/>
        <w:br/>
        <w:t>// Update 更新数据</w:t>
        <w:br/>
        <w:t>func (l MenuLogic) Update(c *gin.Context, req interface{}) (data interface{}, rspError interface{}) {</w:t>
        <w:br/>
        <w:tab/>
        <w:t>r, ok := req.(*request.MenuUpdateReq)</w:t>
        <w:br/>
        <w:tab/>
        <w:t>if !ok {</w:t>
        <w:br/>
        <w:tab/>
        <w:tab/>
        <w:t>return nil, ReqAssertErr</w:t>
        <w:br/>
        <w:tab/>
        <w:t>}</w:t>
        <w:br/>
        <w:tab/>
        <w:t>_ = c</w:t>
        <w:br/>
        <w:br/>
        <w:tab/>
        <w:t>filter := tools.H{"id": int(r.ID)}</w:t>
        <w:br/>
        <w:tab/>
        <w:t>if !isql.Menu.Exist(filter) {</w:t>
        <w:br/>
        <w:tab/>
        <w:tab/>
        <w:t>return nil, tools.NewMySqlError(fmt.Errorf("该ID对应的记录不存在"))</w:t>
        <w:br/>
        <w:tab/>
        <w:t>}</w:t>
        <w:br/>
        <w:br/>
        <w:tab/>
        <w:t>// 获取当前登陆用户</w:t>
        <w:br/>
        <w:tab/>
        <w:t>ctxUser, err := isql.User.GetCurrentLoginUser(c)</w:t>
        <w:br/>
        <w:tab/>
        <w:t>if err != nil {</w:t>
        <w:br/>
        <w:tab/>
        <w:tab/>
        <w:t>return nil, tools.NewMySqlError(fmt.Errorf("获取当前登陆用户失败"))</w:t>
        <w:br/>
        <w:tab/>
        <w:t>}</w:t>
        <w:br/>
        <w:br/>
        <w:tab/>
        <w:t>oldData := new(model.Menu)</w:t>
        <w:br/>
        <w:tab/>
        <w:t>err = isql.Menu.Find(filter, oldData)</w:t>
        <w:br/>
        <w:tab/>
        <w:t>if err != nil {</w:t>
        <w:br/>
        <w:tab/>
        <w:tab/>
        <w:t>return nil, tools.NewMySqlError(fmt.Errorf("获取记录失败: %s", err.Error()))</w:t>
        <w:br/>
        <w:tab/>
        <w:t>}</w:t>
        <w:br/>
        <w:br/>
        <w:tab/>
        <w:t>menu := model.Menu{</w:t>
        <w:br/>
        <w:tab/>
        <w:tab/>
        <w:t>Model:      oldData.Model,</w:t>
        <w:br/>
        <w:tab/>
        <w:tab/>
        <w:t>Name:       r.Name,</w:t>
        <w:br/>
        <w:tab/>
        <w:tab/>
        <w:t>Title:      r.Title,</w:t>
        <w:br/>
        <w:tab/>
        <w:tab/>
        <w:t>Icon:       r.Icon,</w:t>
        <w:br/>
        <w:tab/>
        <w:tab/>
        <w:t>Path:       r.Path,</w:t>
        <w:br/>
        <w:tab/>
        <w:tab/>
        <w:t>Redirect:   r.Redirect,</w:t>
        <w:br/>
        <w:tab/>
        <w:tab/>
        <w:t>Component:  r.Component,</w:t>
        <w:br/>
        <w:tab/>
        <w:tab/>
        <w:t>Sort:       r.Sort,</w:t>
        <w:br/>
        <w:tab/>
        <w:tab/>
        <w:t>Status:     r.Status,</w:t>
        <w:br/>
        <w:tab/>
        <w:tab/>
        <w:t>Hidden:     r.Hidden,</w:t>
        <w:br/>
        <w:tab/>
        <w:tab/>
        <w:t>NoCache:    r.NoCache,</w:t>
        <w:br/>
        <w:tab/>
        <w:tab/>
        <w:t>AlwaysShow: r.AlwaysShow,</w:t>
        <w:br/>
        <w:tab/>
        <w:tab/>
        <w:t>Breadcrumb: r.Breadcrumb,</w:t>
        <w:br/>
        <w:tab/>
        <w:tab/>
        <w:t>ActiveMenu: r.ActiveMenu,</w:t>
        <w:br/>
        <w:tab/>
        <w:tab/>
        <w:t>ParentId:   r.ParentId,</w:t>
        <w:br/>
        <w:tab/>
        <w:tab/>
        <w:t>Creator:    ctxUser.Username,</w:t>
        <w:br/>
        <w:tab/>
        <w:t>}</w:t>
        <w:br/>
        <w:br/>
        <w:tab/>
        <w:t>err = isql.Menu.Update(&amp;menu)</w:t>
        <w:br/>
        <w:tab/>
        <w:t>if err != nil {</w:t>
        <w:br/>
        <w:tab/>
        <w:tab/>
        <w:t>return nil, tools.NewMySqlError(fmt.Errorf("更新记录失败: %s", err.Error()))</w:t>
        <w:br/>
        <w:tab/>
        <w:t>}</w:t>
        <w:br/>
        <w:br/>
        <w:tab/>
        <w:t>return nil, nil</w:t>
        <w:br/>
        <w:t>}</w:t>
        <w:br/>
        <w:br/>
        <w:t>// Delete 删除数据</w:t>
        <w:br/>
        <w:t>func (l MenuLogic) Delete(c *gin.Context, req interface{}) (data interface{}, rspError interface{}) {</w:t>
        <w:br/>
        <w:tab/>
        <w:t>r, ok := req.(*request.MenuDeleteReq)</w:t>
        <w:br/>
        <w:tab/>
        <w:t>if !ok {</w:t>
        <w:br/>
        <w:tab/>
        <w:tab/>
        <w:t>return nil, ReqAssertErr</w:t>
        <w:br/>
        <w:tab/>
        <w:t>}</w:t>
        <w:br/>
        <w:tab/>
        <w:t>_ = c</w:t>
        <w:br/>
        <w:br/>
        <w:tab/>
        <w:t>for _, id := range r.MenuIds {</w:t>
        <w:br/>
        <w:tab/>
        <w:tab/>
        <w:t>filter := tools.H{"id": int(id)}</w:t>
        <w:br/>
        <w:tab/>
        <w:tab/>
        <w:t>if !isql.Menu.Exist(filter) {</w:t>
        <w:br/>
        <w:tab/>
        <w:tab/>
        <w:tab/>
        <w:t>return nil, tools.NewMySqlError(fmt.Errorf("该ID对应的记录不存在"))</w:t>
        <w:br/>
        <w:tab/>
        <w:tab/>
        <w:t>}</w:t>
        <w:br/>
        <w:tab/>
        <w:t>}</w:t>
        <w:br/>
        <w:br/>
        <w:tab/>
        <w:t>// 删除接口</w:t>
        <w:br/>
        <w:tab/>
        <w:t>err := isql.Menu.Delete(r.MenuIds)</w:t>
        <w:br/>
        <w:tab/>
        <w:t>if err != nil {</w:t>
        <w:br/>
        <w:tab/>
        <w:tab/>
        <w:t>return nil, tools.NewMySqlError(fmt.Errorf("删除接口失败: %s", err.Error()))</w:t>
        <w:br/>
        <w:tab/>
        <w:t>}</w:t>
        <w:br/>
        <w:tab/>
        <w:t>return nil, nil</w:t>
        <w:br/>
        <w:t>}</w:t>
        <w:br/>
        <w:br/>
        <w:t>// GetTree 数据树</w:t>
        <w:br/>
        <w:t>func (l MenuLogic) GetTree(c *gin.Context, req interface{}) (data interface{}, rspError interface{}) {</w:t>
        <w:br/>
        <w:tab/>
        <w:t>_, ok := req.(*request.MenuGetTreeReq)</w:t>
        <w:br/>
        <w:tab/>
        <w:t>if !ok {</w:t>
        <w:br/>
        <w:tab/>
        <w:tab/>
        <w:t>return nil, ReqAssertErr</w:t>
        <w:br/>
        <w:tab/>
        <w:t>}</w:t>
        <w:br/>
        <w:tab/>
        <w:t>_ = c</w:t>
        <w:br/>
        <w:tab/>
        <w:t>menus, err := isql.Menu.List()</w:t>
        <w:br/>
        <w:tab/>
        <w:t>if err != nil {</w:t>
        <w:br/>
        <w:tab/>
        <w:tab/>
        <w:t>return nil, tools.NewMySqlError(fmt.Errorf("获取资源列表失败: " + err.Error()))</w:t>
        <w:br/>
        <w:tab/>
        <w:t>}</w:t>
        <w:br/>
        <w:br/>
        <w:tab/>
        <w:t>tree := isql.GenMenuTree(0, menus)</w:t>
        <w:br/>
        <w:br/>
        <w:tab/>
        <w:t>return tree, nil</w:t>
        <w:br/>
        <w:t>}</w:t>
        <w:br/>
        <w:br/>
        <w:t>// GetAccessTree 获取用户菜单树</w:t>
        <w:br/>
        <w:t>func (l MenuLogic) GetAccessTree(c *gin.Context, req interface{}) (data interface{}, rspError interface{}) {</w:t>
        <w:br/>
        <w:tab/>
        <w:t>r, ok := req.(*request.MenuGetAccessTreeReq)</w:t>
        <w:br/>
        <w:tab/>
        <w:t>if !ok {</w:t>
        <w:br/>
        <w:tab/>
        <w:tab/>
        <w:t>return nil, ReqAssertErr</w:t>
        <w:br/>
        <w:tab/>
        <w:t>}</w:t>
        <w:br/>
        <w:tab/>
        <w:t>_ = c</w:t>
        <w:br/>
        <w:tab/>
        <w:t>// 校验</w:t>
        <w:br/>
        <w:tab/>
        <w:t>filter := tools.H{"id": r.ID}</w:t>
        <w:br/>
        <w:tab/>
        <w:t>if !isql.User.Exist(filter) {</w:t>
        <w:br/>
        <w:tab/>
        <w:tab/>
        <w:t>return nil, tools.NewValidatorError(fmt.Errorf("该用户不存在"))</w:t>
        <w:br/>
        <w:tab/>
        <w:t>}</w:t>
        <w:br/>
        <w:tab/>
        <w:t>user := new(model.User)</w:t>
        <w:br/>
        <w:tab/>
        <w:t>err := isql.User.Find(filter, user)</w:t>
        <w:br/>
        <w:tab/>
        <w:t>if err != nil {</w:t>
        <w:br/>
        <w:tab/>
        <w:tab/>
        <w:t>return nil, tools.NewMySqlError(fmt.Errorf("在MySQL查询用户失败: " + err.Error()))</w:t>
        <w:br/>
        <w:tab/>
        <w:t>}</w:t>
        <w:br/>
        <w:tab/>
        <w:t>var roleIds []uint</w:t>
        <w:br/>
        <w:tab/>
        <w:t>for _, role := range user.Roles {</w:t>
        <w:br/>
        <w:tab/>
        <w:tab/>
        <w:t>roleIds = append(roleIds, role.ID)</w:t>
        <w:br/>
        <w:tab/>
        <w:t>}</w:t>
        <w:br/>
        <w:tab/>
        <w:t>menus, err := isql.Menu.ListUserMenus(roleIds)</w:t>
        <w:br/>
        <w:tab/>
        <w:t>if err != nil {</w:t>
        <w:br/>
        <w:tab/>
        <w:tab/>
        <w:t>return nil, tools.NewMySqlError(fmt.Errorf("获取资源列表失败: " + err.Error()))</w:t>
        <w:br/>
        <w:tab/>
        <w:t>}</w:t>
        <w:br/>
        <w:br/>
        <w:tab/>
        <w:t>tree := isql.GenMenuTree(0, menus)</w:t>
        <w:br/>
        <w:br/>
        <w:tab/>
        <w:t>return tree, nil</w:t>
        <w:br/>
        <w:t>}</w:t>
        <w:br/>
      </w:r>
    </w:p>
    <w:p>
      <w:r>
        <w:rPr>
          <w:rFonts w:ascii="Courier New" w:hAnsi="Courier New" w:eastAsia="Courier New"/>
          <w:sz w:val="20"/>
        </w:rPr>
        <w:t>package logic</w:t>
        <w:br/>
        <w:br/>
        <w:t>import (</w:t>
        <w:br/>
        <w:tab/>
        <w:t>"encoding/csv"</w:t>
        <w:br/>
        <w:tab/>
        <w:t>"fmt"</w:t>
        <w:br/>
        <w:tab/>
        <w:t>"os"</w:t>
        <w:br/>
        <w:tab/>
        <w:t>"time"</w:t>
        <w:br/>
        <w:br/>
        <w:tab/>
        <w:t>"github.com/eryajf/go-ldap-admin/config"</w:t>
        <w:br/>
        <w:tab/>
        <w:t>"github.com/eryajf/go-ldap-admin/model"</w:t>
        <w:br/>
        <w:tab/>
        <w:t>"github.com/eryajf/go-ldap-admin/model/request"</w:t>
        <w:br/>
        <w:tab/>
        <w:t>"github.com/eryajf/go-ldap-admin/public/tools"</w:t>
        <w:br/>
        <w:tab/>
        <w:t>"github.com/eryajf/go-ldap-admin/service/ildap"</w:t>
        <w:br/>
        <w:tab/>
        <w:t>"github.com/eryajf/go-ldap-admin/service/isql"</w:t>
        <w:br/>
        <w:tab/>
        <w:t>"github.com/gin-gonic/gin"</w:t>
        <w:br/>
        <w:t>)</w:t>
        <w:br/>
        <w:br/>
        <w:t>type userImportLogic struct{}</w:t>
        <w:br/>
        <w:br/>
        <w:t>var UserImport = new(userImportLogic)</w:t>
        <w:br/>
        <w:br/>
        <w:t>// ImportUsers 批量导入用户</w:t>
        <w:br/>
        <w:t>func (m *userImportLogic) ImportUsers(c *gin.Context, req *request.UserImportReq) (interface{}, interface{}) {</w:t>
        <w:br/>
        <w:tab/>
        <w:t>// 批量导入用户到LDAP</w:t>
        <w:br/>
        <w:tab/>
        <w:t>for _, userItem := range req.Users {</w:t>
        <w:br/>
        <w:tab/>
        <w:tab/>
        <w:t>// 创建用户对象</w:t>
        <w:br/>
        <w:tab/>
        <w:tab/>
        <w:t>user := &amp;model.User{</w:t>
        <w:br/>
        <w:tab/>
        <w:tab/>
        <w:tab/>
        <w:t>Username:     userItem.Username,</w:t>
        <w:br/>
        <w:tab/>
        <w:tab/>
        <w:tab/>
        <w:t>Nickname:     userItem.Nickname,</w:t>
        <w:br/>
        <w:tab/>
        <w:tab/>
        <w:tab/>
        <w:t>Mail:         userItem.Email,</w:t>
        <w:br/>
        <w:tab/>
        <w:tab/>
        <w:tab/>
        <w:t>Mobile:       userItem.Phone,</w:t>
        <w:br/>
        <w:tab/>
        <w:tab/>
        <w:tab/>
        <w:t>Departments:  userItem.Department,</w:t>
        <w:br/>
        <w:tab/>
        <w:tab/>
        <w:tab/>
        <w:t>Position:     userItem.Position,</w:t>
        <w:br/>
        <w:tab/>
        <w:tab/>
        <w:tab/>
        <w:t>Introduction: userItem.Description,</w:t>
        <w:br/>
        <w:tab/>
        <w:tab/>
        <w:tab/>
        <w:t>Status:       1, // 默认在职</w:t>
        <w:br/>
        <w:tab/>
        <w:tab/>
        <w:tab/>
        <w:t>Source:       "platform",</w:t>
        <w:br/>
        <w:tab/>
        <w:tab/>
        <w:tab/>
        <w:t>DepartmentId: "0", // 默认部门ID</w:t>
        <w:br/>
        <w:tab/>
        <w:tab/>
        <w:tab/>
        <w:t>UserDN:       fmt.Sprintf("uid=%s,%s", userItem.Username, config.Conf.Ldap.UserDN),</w:t>
        <w:br/>
        <w:tab/>
        <w:tab/>
        <w:t>}</w:t>
        <w:br/>
        <w:br/>
        <w:tab/>
        <w:tab/>
        <w:t>// 生成随机密码</w:t>
        <w:br/>
        <w:tab/>
        <w:tab/>
        <w:t>password := tools.RandomString(12)</w:t>
        <w:br/>
        <w:tab/>
        <w:tab/>
        <w:t>user.Password = tools.NewGenPasswd(password)</w:t>
        <w:br/>
        <w:br/>
        <w:tab/>
        <w:tab/>
        <w:t>// 保存到数据库</w:t>
        <w:br/>
        <w:tab/>
        <w:tab/>
        <w:t>err := isql.User.Add(user)</w:t>
        <w:br/>
        <w:tab/>
        <w:tab/>
        <w:t>if err != nil {</w:t>
        <w:br/>
        <w:tab/>
        <w:tab/>
        <w:tab/>
        <w:t>return nil, err</w:t>
        <w:br/>
        <w:tab/>
        <w:tab/>
        <w:t>}</w:t>
        <w:br/>
        <w:br/>
        <w:tab/>
        <w:tab/>
        <w:t>// 同步到LDAP</w:t>
        <w:br/>
        <w:tab/>
        <w:tab/>
        <w:t>err = ildap.User.Add(user)</w:t>
        <w:br/>
        <w:tab/>
        <w:tab/>
        <w:t>if err != nil {</w:t>
        <w:br/>
        <w:tab/>
        <w:tab/>
        <w:tab/>
        <w:t>// 如果LDAP同步失败，删除数据库中的用户</w:t>
        <w:br/>
        <w:tab/>
        <w:tab/>
        <w:tab/>
        <w:t>isql.User.Delete([]uint{user.ID})</w:t>
        <w:br/>
        <w:tab/>
        <w:tab/>
        <w:tab/>
        <w:t>return nil, err</w:t>
        <w:br/>
        <w:tab/>
        <w:tab/>
        <w:t>}</w:t>
        <w:br/>
        <w:br/>
        <w:tab/>
        <w:tab/>
        <w:t>// 更新同步状态</w:t>
        <w:br/>
        <w:tab/>
        <w:tab/>
        <w:t>user.SyncState = 1</w:t>
        <w:br/>
        <w:tab/>
        <w:tab/>
        <w:t>isql.User.Update(user)</w:t>
        <w:br/>
        <w:tab/>
        <w:t>}</w:t>
        <w:br/>
        <w:br/>
        <w:tab/>
        <w:t>return nil, nil</w:t>
        <w:br/>
        <w:t>}</w:t>
        <w:br/>
        <w:br/>
        <w:t>// ExportUsers 导出用户</w:t>
        <w:br/>
        <w:t>func (m *userImportLogic) ExportUsers(c *gin.Context) (interface{}, interface{}) {</w:t>
        <w:br/>
        <w:tab/>
        <w:t>// 获取所有用户</w:t>
        <w:br/>
        <w:tab/>
        <w:t>users, err := isql.User.ListAll()</w:t>
        <w:br/>
        <w:tab/>
        <w:t>if err != nil {</w:t>
        <w:br/>
        <w:tab/>
        <w:tab/>
        <w:t>return nil, err</w:t>
        <w:br/>
        <w:tab/>
        <w:t>}</w:t>
        <w:br/>
        <w:br/>
        <w:tab/>
        <w:t>// 创建CSV文件</w:t>
        <w:br/>
        <w:tab/>
        <w:t>filename := fmt.Sprintf("users_%s.csv", time.Now().Format("20060102150405"))</w:t>
        <w:br/>
        <w:tab/>
        <w:t>file, err := os.Create(filename)</w:t>
        <w:br/>
        <w:tab/>
        <w:t>if err != nil {</w:t>
        <w:br/>
        <w:tab/>
        <w:tab/>
        <w:t>return nil, err</w:t>
        <w:br/>
        <w:tab/>
        <w:t>}</w:t>
        <w:br/>
        <w:tab/>
        <w:t>defer file.Close()</w:t>
        <w:br/>
        <w:br/>
        <w:tab/>
        <w:t>// 创建CSV写入器</w:t>
        <w:br/>
        <w:tab/>
        <w:t>writer := csv.NewWriter(file)</w:t>
        <w:br/>
        <w:tab/>
        <w:t>defer writer.Flush()</w:t>
        <w:br/>
        <w:br/>
        <w:tab/>
        <w:t>// 写入表头</w:t>
        <w:br/>
        <w:tab/>
        <w:t>headers := []string{"用户名", "昵称", "邮箱", "手机号", "部门", "职位", "描述"}</w:t>
        <w:br/>
        <w:tab/>
        <w:t>if err := writer.Write(headers); err != nil {</w:t>
        <w:br/>
        <w:tab/>
        <w:tab/>
        <w:t>return nil, err</w:t>
        <w:br/>
        <w:tab/>
        <w:t>}</w:t>
        <w:br/>
        <w:br/>
        <w:tab/>
        <w:t>// 写入用户数据</w:t>
        <w:br/>
        <w:tab/>
        <w:t>for _, user := range users {</w:t>
        <w:br/>
        <w:tab/>
        <w:tab/>
        <w:t>record := []string{</w:t>
        <w:br/>
        <w:tab/>
        <w:tab/>
        <w:tab/>
        <w:t>user.Username,</w:t>
        <w:br/>
        <w:tab/>
        <w:tab/>
        <w:tab/>
        <w:t>user.Nickname,</w:t>
        <w:br/>
        <w:tab/>
        <w:tab/>
        <w:tab/>
        <w:t>user.Mail,</w:t>
        <w:br/>
        <w:tab/>
        <w:tab/>
        <w:tab/>
        <w:t>user.Mobile,</w:t>
        <w:br/>
        <w:tab/>
        <w:tab/>
        <w:tab/>
        <w:t>user.Departments,</w:t>
        <w:br/>
        <w:tab/>
        <w:tab/>
        <w:tab/>
        <w:t>user.Position,</w:t>
        <w:br/>
        <w:tab/>
        <w:tab/>
        <w:tab/>
        <w:t>user.Introduction,</w:t>
        <w:br/>
        <w:tab/>
        <w:tab/>
        <w:t>}</w:t>
        <w:br/>
        <w:tab/>
        <w:tab/>
        <w:t>if err := writer.Write(record); err != nil {</w:t>
        <w:br/>
        <w:tab/>
        <w:tab/>
        <w:tab/>
        <w:t>return nil, err</w:t>
        <w:br/>
        <w:tab/>
        <w:tab/>
        <w:t>}</w:t>
        <w:br/>
        <w:tab/>
        <w:t>}</w:t>
        <w:br/>
        <w:br/>
        <w:tab/>
        <w:t>return filename, nil</w:t>
        <w:br/>
        <w:t>}</w:t>
        <w:br/>
      </w:r>
    </w:p>
    <w:p>
      <w:r>
        <w:rPr>
          <w:rFonts w:ascii="Courier New" w:hAnsi="Courier New" w:eastAsia="Courier New"/>
          <w:sz w:val="20"/>
        </w:rPr>
        <w:t>package logic</w:t>
        <w:br/>
        <w:br/>
        <w:t>import (</w:t>
        <w:br/>
        <w:tab/>
        <w:t>"fmt"</w:t>
        <w:br/>
        <w:tab/>
        <w:t>"strings"</w:t>
        <w:br/>
        <w:br/>
        <w:tab/>
        <w:t>"github.com/eryajf/go-ldap-admin/config"</w:t>
        <w:br/>
        <w:tab/>
        <w:t>"github.com/eryajf/go-ldap-admin/model"</w:t>
        <w:br/>
        <w:tab/>
        <w:t>"github.com/eryajf/go-ldap-admin/public/client/feishu"</w:t>
        <w:br/>
        <w:br/>
        <w:tab/>
        <w:t>"github.com/eryajf/go-ldap-admin/public/tools"</w:t>
        <w:br/>
        <w:tab/>
        <w:t>"github.com/eryajf/go-ldap-admin/service/ildap"</w:t>
        <w:br/>
        <w:tab/>
        <w:t>"github.com/eryajf/go-ldap-admin/service/isql"</w:t>
        <w:br/>
        <w:tab/>
        <w:t>"github.com/gin-gonic/gin"</w:t>
        <w:br/>
        <w:t>)</w:t>
        <w:br/>
        <w:br/>
        <w:t>type FeiShuLogic struct {</w:t>
        <w:br/>
        <w:t>}</w:t>
        <w:br/>
        <w:br/>
        <w:t>// 通过飞书获取部门信息</w:t>
        <w:br/>
        <w:t>func (d *FeiShuLogic) SyncFeiShuDepts(c *gin.Context, req interface{}) (data interface{}, rspError interface{}) {</w:t>
        <w:br/>
        <w:tab/>
        <w:t>// 1.获取所有部门</w:t>
        <w:br/>
        <w:tab/>
        <w:t>deptSource, err := feishu.GetAllDepts()</w:t>
        <w:br/>
        <w:tab/>
        <w:t>if err != nil {</w:t>
        <w:br/>
        <w:tab/>
        <w:tab/>
        <w:t>return nil, tools.NewOperationError(fmt.Errorf("获取飞书部门列表失败：%s", err.Error()))</w:t>
        <w:br/>
        <w:tab/>
        <w:t>}</w:t>
        <w:br/>
        <w:tab/>
        <w:t>depts, err := ConvertDeptData(config.Conf.FeiShu.Flag, deptSource)</w:t>
        <w:br/>
        <w:tab/>
        <w:t>if err != nil {</w:t>
        <w:br/>
        <w:tab/>
        <w:tab/>
        <w:t>return nil, tools.NewOperationError(fmt.Errorf("转换飞书部门数据失败：%s", err.Error()))</w:t>
        <w:br/>
        <w:tab/>
        <w:t>}</w:t>
        <w:br/>
        <w:br/>
        <w:tab/>
        <w:t>// 2.将远程数据转换成树</w:t>
        <w:br/>
        <w:tab/>
        <w:t>deptTree := GroupListToTree(fmt.Sprintf("%s_0", config.Conf.FeiShu.Flag), depts)</w:t>
        <w:br/>
        <w:br/>
        <w:tab/>
        <w:t>// 3.根据树进行创建</w:t>
        <w:br/>
        <w:tab/>
        <w:t>err = d.addDepts(deptTree.Children)</w:t>
        <w:br/>
        <w:br/>
        <w:tab/>
        <w:t>return nil, err</w:t>
        <w:br/>
        <w:t>}</w:t>
        <w:br/>
        <w:br/>
        <w:t>// 添加部门</w:t>
        <w:br/>
        <w:t>func (d FeiShuLogic) addDepts(depts []*model.Group) error {</w:t>
        <w:br/>
        <w:tab/>
        <w:t>for _, dept := range depts {</w:t>
        <w:br/>
        <w:tab/>
        <w:tab/>
        <w:t>err := d.AddDepts(dept)</w:t>
        <w:br/>
        <w:tab/>
        <w:tab/>
        <w:t>if err != nil {</w:t>
        <w:br/>
        <w:tab/>
        <w:tab/>
        <w:tab/>
        <w:t>return tools.NewOperationError(fmt.Errorf("DsyncFeiShuDepts添加部门失败: %s", err.Error()))</w:t>
        <w:br/>
        <w:tab/>
        <w:tab/>
        <w:t>}</w:t>
        <w:br/>
        <w:tab/>
        <w:tab/>
        <w:t>if len(dept.Children) != 0 {</w:t>
        <w:br/>
        <w:tab/>
        <w:tab/>
        <w:tab/>
        <w:t>err = d.addDepts(dept.Children)</w:t>
        <w:br/>
        <w:tab/>
        <w:tab/>
        <w:tab/>
        <w:t>if err != nil {</w:t>
        <w:br/>
        <w:tab/>
        <w:tab/>
        <w:tab/>
        <w:tab/>
        <w:t>return tools.NewOperationError(fmt.Errorf("DsyncFeiShuDepts添加部门失败: %s", err.Error()))</w:t>
        <w:br/>
        <w:tab/>
        <w:tab/>
        <w:tab/>
        <w:t>}</w:t>
        <w:br/>
        <w:tab/>
        <w:tab/>
        <w:t>}</w:t>
        <w:br/>
        <w:tab/>
        <w:t>}</w:t>
        <w:br/>
        <w:tab/>
        <w:t>return nil</w:t>
        <w:br/>
        <w:t>}</w:t>
        <w:br/>
        <w:br/>
        <w:t>// AddGroup 添加部门数据</w:t>
        <w:br/>
        <w:t>func (d FeiShuLogic) AddDepts(group *model.Group) error {</w:t>
        <w:br/>
        <w:tab/>
        <w:t>// 查询当前分组父ID在MySQL中的数据信息</w:t>
        <w:br/>
        <w:tab/>
        <w:t>parentGroup := new(model.Group)</w:t>
        <w:br/>
        <w:tab/>
        <w:t>err := isql.Group.Find(tools.H{"source_dept_id": group.SourceDeptParentId}, parentGroup)</w:t>
        <w:br/>
        <w:tab/>
        <w:t>if err != nil {</w:t>
        <w:br/>
        <w:tab/>
        <w:tab/>
        <w:t>return tools.NewMySqlError(fmt.Errorf("查询父级部门失败：%s", err.Error()))</w:t>
        <w:br/>
        <w:tab/>
        <w:t>}</w:t>
        <w:br/>
        <w:br/>
        <w:tab/>
        <w:t>// 此时的 group 已经附带了Build后动态关联好的字段，接下来将一些确定性的其他字段值添加上，就可以创建这个分组了</w:t>
        <w:br/>
        <w:tab/>
        <w:t>group.Creator = "system"</w:t>
        <w:br/>
        <w:tab/>
        <w:t>group.GroupType = "cn"</w:t>
        <w:br/>
        <w:tab/>
        <w:t>group.ParentId = parentGroup.ID</w:t>
        <w:br/>
        <w:tab/>
        <w:t>group.Source = config.Conf.FeiShu.Flag</w:t>
        <w:br/>
        <w:tab/>
        <w:t>group.GroupDN = fmt.Sprintf("cn=%s,%s", group.GroupName, parentGroup.GroupDN)</w:t>
        <w:br/>
        <w:br/>
        <w:tab/>
        <w:t>if !isql.Group.Exist(tools.H{"group_dn": group.GroupDN}) {</w:t>
        <w:br/>
        <w:tab/>
        <w:tab/>
        <w:t>err = CommonAddGroup(group)</w:t>
        <w:br/>
        <w:tab/>
        <w:tab/>
        <w:t>if err != nil {</w:t>
        <w:br/>
        <w:tab/>
        <w:tab/>
        <w:tab/>
        <w:t>return tools.NewOperationError(fmt.Errorf("添加部门: %s, 失败: %s", group.GroupName, err.Error()))</w:t>
        <w:br/>
        <w:tab/>
        <w:tab/>
        <w:t>}</w:t>
        <w:br/>
        <w:tab/>
        <w:t>}</w:t>
        <w:br/>
        <w:tab/>
        <w:t>return nil</w:t>
        <w:br/>
        <w:t>}</w:t>
        <w:br/>
        <w:br/>
        <w:t>// 根据现有数据库同步到的部门信息，开启用户同步</w:t>
        <w:br/>
        <w:t>func (d FeiShuLogic) SyncFeiShuUsers(c *gin.Context, req interface{}) (data interface{}, rspError interface{}) {</w:t>
        <w:br/>
        <w:tab/>
        <w:t>// 1.获取飞书用户列表</w:t>
        <w:br/>
        <w:tab/>
        <w:t>staffSource, err := feishu.GetAllUsers()</w:t>
        <w:br/>
        <w:tab/>
        <w:t>if err != nil {</w:t>
        <w:br/>
        <w:tab/>
        <w:tab/>
        <w:t>return nil, tools.NewOperationError(fmt.Errorf("获取飞书用户列表失败：%s", err.Error()))</w:t>
        <w:br/>
        <w:tab/>
        <w:t>}</w:t>
        <w:br/>
        <w:tab/>
        <w:t>staffs, err := ConvertUserData(config.Conf.FeiShu.Flag, staffSource)</w:t>
        <w:br/>
        <w:tab/>
        <w:t>if err != nil {</w:t>
        <w:br/>
        <w:tab/>
        <w:tab/>
        <w:t>return nil, tools.NewOperationError(fmt.Errorf("转换飞书用户数据失败：%s", err.Error()))</w:t>
        <w:br/>
        <w:tab/>
        <w:t>}</w:t>
        <w:br/>
        <w:tab/>
        <w:t>// 2.遍历用户，开始写入</w:t>
        <w:br/>
        <w:tab/>
        <w:t>for _, staff := range staffs {</w:t>
        <w:br/>
        <w:tab/>
        <w:tab/>
        <w:t>// 入库</w:t>
        <w:br/>
        <w:tab/>
        <w:tab/>
        <w:t>err = d.AddUsers(staff)</w:t>
        <w:br/>
        <w:tab/>
        <w:tab/>
        <w:t>if err != nil {</w:t>
        <w:br/>
        <w:tab/>
        <w:tab/>
        <w:tab/>
        <w:t>return nil, tools.NewOperationError(fmt.Errorf("SyncFeiShuUsers写入用户失败：%s", err.Error()))</w:t>
        <w:br/>
        <w:tab/>
        <w:tab/>
        <w:t>}</w:t>
        <w:br/>
        <w:tab/>
        <w:t>}</w:t>
        <w:br/>
        <w:br/>
        <w:tab/>
        <w:t>// 3.获取飞书已离职用户id列表</w:t>
        <w:br/>
        <w:tab/>
        <w:t>userIds, err := feishu.GetLeaveUserIds()</w:t>
        <w:br/>
        <w:tab/>
        <w:t>if err != nil {</w:t>
        <w:br/>
        <w:tab/>
        <w:tab/>
        <w:t>return nil, tools.NewOperationError(fmt.Errorf("SyncFeiShuUsers获取飞书离职用户列表失败：%s", err.Error()))</w:t>
        <w:br/>
        <w:tab/>
        <w:t>}</w:t>
        <w:br/>
        <w:tab/>
        <w:t>// 4.遍历id，开始处理</w:t>
        <w:br/>
        <w:tab/>
        <w:t>for _, uid := range userIds {</w:t>
        <w:br/>
        <w:tab/>
        <w:tab/>
        <w:t>if isql.User.Exist(</w:t>
        <w:br/>
        <w:tab/>
        <w:tab/>
        <w:tab/>
        <w:t>tools.H{</w:t>
        <w:br/>
        <w:tab/>
        <w:tab/>
        <w:tab/>
        <w:tab/>
        <w:t>"status":          1, //只处理1在职的</w:t>
        <w:br/>
        <w:tab/>
        <w:tab/>
        <w:tab/>
        <w:tab/>
        <w:t>"source_union_id": fmt.Sprintf("%s_%s", config.Conf.FeiShu.Flag, uid),</w:t>
        <w:br/>
        <w:tab/>
        <w:tab/>
        <w:tab/>
        <w:t>}) {</w:t>
        <w:br/>
        <w:tab/>
        <w:tab/>
        <w:tab/>
        <w:t>user := new(model.User)</w:t>
        <w:br/>
        <w:tab/>
        <w:tab/>
        <w:tab/>
        <w:t>err = isql.User.Find(tools.H{"source_union_id": fmt.Sprintf("%s_%s", config.Conf.FeiShu.Flag, uid)}, user)</w:t>
        <w:br/>
        <w:tab/>
        <w:tab/>
        <w:tab/>
        <w:t>if err != nil {</w:t>
        <w:br/>
        <w:tab/>
        <w:tab/>
        <w:tab/>
        <w:tab/>
        <w:t>return nil, tools.NewMySqlError(fmt.Errorf("在MySQL查询用户失败: " + err.Error()))</w:t>
        <w:br/>
        <w:tab/>
        <w:tab/>
        <w:tab/>
        <w:t>}</w:t>
        <w:br/>
        <w:tab/>
        <w:tab/>
        <w:tab/>
        <w:t>// 先从ldap删除用户</w:t>
        <w:br/>
        <w:tab/>
        <w:tab/>
        <w:tab/>
        <w:t>err = ildap.User.Delete(user.UserDN)</w:t>
        <w:br/>
        <w:tab/>
        <w:tab/>
        <w:tab/>
        <w:t>if err != nil {</w:t>
        <w:br/>
        <w:tab/>
        <w:tab/>
        <w:tab/>
        <w:tab/>
        <w:t>return nil, tools.NewLdapError(fmt.Errorf("在LDAP删除用户失败" + err.Error()))</w:t>
        <w:br/>
        <w:tab/>
        <w:tab/>
        <w:tab/>
        <w:t>}</w:t>
        <w:br/>
        <w:tab/>
        <w:tab/>
        <w:tab/>
        <w:t>// 然后更新MySQL中用户状态</w:t>
        <w:br/>
        <w:tab/>
        <w:tab/>
        <w:tab/>
        <w:t>err = isql.User.ChangeStatus(int(user.ID), 2)</w:t>
        <w:br/>
        <w:tab/>
        <w:tab/>
        <w:tab/>
        <w:t>if err != nil {</w:t>
        <w:br/>
        <w:tab/>
        <w:tab/>
        <w:tab/>
        <w:tab/>
        <w:t>return nil, tools.NewMySqlError(fmt.Errorf("在MySQL更新用户状态失败: " + err.Error()))</w:t>
        <w:br/>
        <w:tab/>
        <w:tab/>
        <w:tab/>
        <w:t>}</w:t>
        <w:br/>
        <w:tab/>
        <w:tab/>
        <w:t>}</w:t>
        <w:br/>
        <w:tab/>
        <w:t>}</w:t>
        <w:br/>
        <w:br/>
        <w:tab/>
        <w:t>return nil, nil</w:t>
        <w:br/>
        <w:t>}</w:t>
        <w:br/>
        <w:br/>
        <w:t>// AddUser 添加用户数据</w:t>
        <w:br/>
        <w:t>func (d FeiShuLogic) AddUsers(user *model.User) error {</w:t>
        <w:br/>
        <w:tab/>
        <w:t>// 根据角色id获取角色</w:t>
        <w:br/>
        <w:tab/>
        <w:t>roles, err := isql.Role.GetRolesByIds([]uint{2})</w:t>
        <w:br/>
        <w:tab/>
        <w:t>if err != nil {</w:t>
        <w:br/>
        <w:tab/>
        <w:tab/>
        <w:t>return tools.NewValidatorError(fmt.Errorf("根据角色ID获取角色信息失败:%s", err.Error()))</w:t>
        <w:br/>
        <w:tab/>
        <w:t>}</w:t>
        <w:br/>
        <w:tab/>
        <w:t>user.Roles = roles</w:t>
        <w:br/>
        <w:tab/>
        <w:t>user.Creator = "system"</w:t>
        <w:br/>
        <w:tab/>
        <w:t>user.Source = config.Conf.FeiShu.Flag</w:t>
        <w:br/>
        <w:tab/>
        <w:t>user.Password = config.Conf.Ldap.UserInitPassword</w:t>
        <w:br/>
        <w:tab/>
        <w:t>user.UserDN = fmt.Sprintf("uid=%s,%s", user.Username, config.Conf.Ldap.UserDN)</w:t>
        <w:br/>
        <w:br/>
        <w:tab/>
        <w:t>// 根据 user_dn 查询用户,不存在则创建</w:t>
        <w:br/>
        <w:tab/>
        <w:t>if !isql.User.Exist(tools.H{"user_dn": user.UserDN}) {</w:t>
        <w:br/>
        <w:tab/>
        <w:tab/>
        <w:t>// 获取用户将要添加的分组</w:t>
        <w:br/>
        <w:tab/>
        <w:tab/>
        <w:t>groups, err := isql.Group.GetGroupByIds(tools.StringToSlice(user.DepartmentId, ","))</w:t>
        <w:br/>
        <w:tab/>
        <w:tab/>
        <w:t>if err != nil {</w:t>
        <w:br/>
        <w:tab/>
        <w:tab/>
        <w:tab/>
        <w:t>return tools.NewMySqlError(fmt.Errorf("根据部门ID获取部门信息失败" + err.Error()))</w:t>
        <w:br/>
        <w:tab/>
        <w:tab/>
        <w:t>}</w:t>
        <w:br/>
        <w:tab/>
        <w:tab/>
        <w:t>var deptTmp string</w:t>
        <w:br/>
        <w:tab/>
        <w:tab/>
        <w:t>for _, group := range groups {</w:t>
        <w:br/>
        <w:tab/>
        <w:tab/>
        <w:tab/>
        <w:t>deptTmp = deptTmp + group.GroupName + ","</w:t>
        <w:br/>
        <w:tab/>
        <w:tab/>
        <w:t>}</w:t>
        <w:br/>
        <w:tab/>
        <w:tab/>
        <w:t>user.Departments = strings.TrimRight(deptTmp, ",")</w:t>
        <w:br/>
        <w:br/>
        <w:tab/>
        <w:tab/>
        <w:t>// 添加用户</w:t>
        <w:br/>
        <w:tab/>
        <w:tab/>
        <w:t>err = CommonAddUser(user, groups)</w:t>
        <w:br/>
        <w:tab/>
        <w:tab/>
        <w:t>if err != nil {</w:t>
        <w:br/>
        <w:tab/>
        <w:tab/>
        <w:tab/>
        <w:t>return tools.NewOperationError(fmt.Errorf("添加用户: %s, 失败: %s", user.Username, err.Error()))</w:t>
        <w:br/>
        <w:tab/>
        <w:tab/>
        <w:t>}</w:t>
        <w:br/>
        <w:tab/>
        <w:t>} else {</w:t>
        <w:br/>
        <w:tab/>
        <w:tab/>
        <w:t>// 此处逻辑未经实际验证，如在使用中有问题，请反馈</w:t>
        <w:br/>
        <w:tab/>
        <w:tab/>
        <w:t>if config.Conf.FeiShu.IsUpdateSyncd {</w:t>
        <w:br/>
        <w:tab/>
        <w:tab/>
        <w:tab/>
        <w:t>// 先获取用户信息</w:t>
        <w:br/>
        <w:tab/>
        <w:tab/>
        <w:tab/>
        <w:t>oldData := new(model.User)</w:t>
        <w:br/>
        <w:tab/>
        <w:tab/>
        <w:tab/>
        <w:t>err = isql.User.Find(tools.H{"user_dn": user.UserDN}, oldData)</w:t>
        <w:br/>
        <w:tab/>
        <w:tab/>
        <w:tab/>
        <w:t>if err != nil {</w:t>
        <w:br/>
        <w:tab/>
        <w:tab/>
        <w:tab/>
        <w:tab/>
        <w:t>return err</w:t>
        <w:br/>
        <w:tab/>
        <w:tab/>
        <w:tab/>
        <w:t>}</w:t>
        <w:br/>
        <w:tab/>
        <w:tab/>
        <w:tab/>
        <w:t>// 获取用户将要添加的分组</w:t>
        <w:br/>
        <w:tab/>
        <w:tab/>
        <w:tab/>
        <w:t>groups, err := isql.Group.GetGroupByIds(tools.StringToSlice(user.DepartmentId, ","))</w:t>
        <w:br/>
        <w:tab/>
        <w:tab/>
        <w:tab/>
        <w:t>if err != nil {</w:t>
        <w:br/>
        <w:tab/>
        <w:tab/>
        <w:tab/>
        <w:tab/>
        <w:t>return tools.NewMySqlError(fmt.Errorf("根据部门ID获取部门信息失败" + err.Error()))</w:t>
        <w:br/>
        <w:tab/>
        <w:tab/>
        <w:tab/>
        <w:t>}</w:t>
        <w:br/>
        <w:tab/>
        <w:tab/>
        <w:tab/>
        <w:t>var deptTmp string</w:t>
        <w:br/>
        <w:tab/>
        <w:tab/>
        <w:tab/>
        <w:t>for _, group := range groups {</w:t>
        <w:br/>
        <w:tab/>
        <w:tab/>
        <w:tab/>
        <w:tab/>
        <w:t>deptTmp = deptTmp + group.GroupName + ","</w:t>
        <w:br/>
        <w:tab/>
        <w:tab/>
        <w:tab/>
        <w:t>}</w:t>
        <w:br/>
        <w:tab/>
        <w:tab/>
        <w:tab/>
        <w:t>user.Model = oldData.Model</w:t>
        <w:br/>
        <w:tab/>
        <w:tab/>
        <w:tab/>
        <w:t>user.Roles = oldData.Roles</w:t>
        <w:br/>
        <w:tab/>
        <w:tab/>
        <w:tab/>
        <w:t>user.Creator = oldData.Creator</w:t>
        <w:br/>
        <w:tab/>
        <w:tab/>
        <w:tab/>
        <w:t>user.Source = oldData.Source</w:t>
        <w:br/>
        <w:tab/>
        <w:tab/>
        <w:tab/>
        <w:t>user.Password = oldData.Password</w:t>
        <w:br/>
        <w:tab/>
        <w:tab/>
        <w:tab/>
        <w:t>user.UserDN = oldData.UserDN</w:t>
        <w:br/>
        <w:tab/>
        <w:tab/>
        <w:tab/>
        <w:t>user.Departments = strings.TrimRight(deptTmp, ",")</w:t>
        <w:br/>
        <w:br/>
        <w:tab/>
        <w:tab/>
        <w:tab/>
        <w:t>// 用户信息的预置处理</w:t>
        <w:br/>
        <w:tab/>
        <w:tab/>
        <w:tab/>
        <w:t>if user.Nickname == "" {</w:t>
        <w:br/>
        <w:tab/>
        <w:tab/>
        <w:tab/>
        <w:tab/>
        <w:t>user.Nickname = oldData.Nickname</w:t>
        <w:br/>
        <w:tab/>
        <w:tab/>
        <w:tab/>
        <w:t>}</w:t>
        <w:br/>
        <w:tab/>
        <w:tab/>
        <w:tab/>
        <w:t>if user.GivenName == "" {</w:t>
        <w:br/>
        <w:tab/>
        <w:tab/>
        <w:tab/>
        <w:tab/>
        <w:t>user.GivenName = user.Nickname</w:t>
        <w:br/>
        <w:tab/>
        <w:tab/>
        <w:tab/>
        <w:t>}</w:t>
        <w:br/>
        <w:tab/>
        <w:tab/>
        <w:tab/>
        <w:t>if user.Introduction == "" {</w:t>
        <w:br/>
        <w:tab/>
        <w:tab/>
        <w:tab/>
        <w:tab/>
        <w:t>user.Introduction = user.Nickname</w:t>
        <w:br/>
        <w:tab/>
        <w:tab/>
        <w:tab/>
        <w:t>}</w:t>
        <w:br/>
        <w:tab/>
        <w:tab/>
        <w:tab/>
        <w:t>if user.Mail == "" {</w:t>
        <w:br/>
        <w:tab/>
        <w:tab/>
        <w:tab/>
        <w:tab/>
        <w:t>user.Mail = oldData.Mail</w:t>
        <w:br/>
        <w:tab/>
        <w:tab/>
        <w:tab/>
        <w:t>}</w:t>
        <w:br/>
        <w:tab/>
        <w:tab/>
        <w:tab/>
        <w:t>if user.JobNumber == "" {</w:t>
        <w:br/>
        <w:tab/>
        <w:tab/>
        <w:tab/>
        <w:tab/>
        <w:t>user.JobNumber = oldData.JobNumber</w:t>
        <w:br/>
        <w:tab/>
        <w:tab/>
        <w:tab/>
        <w:t>}</w:t>
        <w:br/>
        <w:tab/>
        <w:tab/>
        <w:tab/>
        <w:t>if user.Departments == "" {</w:t>
        <w:br/>
        <w:tab/>
        <w:tab/>
        <w:tab/>
        <w:tab/>
        <w:t>user.Departments = oldData.Departments</w:t>
        <w:br/>
        <w:tab/>
        <w:tab/>
        <w:tab/>
        <w:t>}</w:t>
        <w:br/>
        <w:tab/>
        <w:tab/>
        <w:tab/>
        <w:t>if user.Position == "" {</w:t>
        <w:br/>
        <w:tab/>
        <w:tab/>
        <w:tab/>
        <w:tab/>
        <w:t>user.Position = oldData.Position</w:t>
        <w:br/>
        <w:tab/>
        <w:tab/>
        <w:tab/>
        <w:t>}</w:t>
        <w:br/>
        <w:tab/>
        <w:tab/>
        <w:tab/>
        <w:t>if user.PostalAddress == "" {</w:t>
        <w:br/>
        <w:tab/>
        <w:tab/>
        <w:tab/>
        <w:tab/>
        <w:t>user.PostalAddress = oldData.PostalAddress</w:t>
        <w:br/>
        <w:tab/>
        <w:tab/>
        <w:tab/>
        <w:t>}</w:t>
        <w:br/>
        <w:tab/>
        <w:tab/>
        <w:tab/>
        <w:t>if user.Mobile == "" {</w:t>
        <w:br/>
        <w:tab/>
        <w:tab/>
        <w:tab/>
        <w:tab/>
        <w:t>user.Mobile = oldData.Mobile</w:t>
        <w:br/>
        <w:tab/>
        <w:tab/>
        <w:tab/>
        <w:t>}</w:t>
        <w:br/>
        <w:tab/>
        <w:tab/>
        <w:tab/>
        <w:t>if err = CommonUpdateUser(oldData, user, tools.StringToSlice(user.DepartmentId, ",")); err != nil {</w:t>
        <w:br/>
        <w:tab/>
        <w:tab/>
        <w:tab/>
        <w:tab/>
        <w:t>return err</w:t>
        <w:br/>
        <w:tab/>
        <w:tab/>
        <w:tab/>
        <w:t>}</w:t>
        <w:br/>
        <w:tab/>
        <w:tab/>
        <w:t>}</w:t>
        <w:br/>
        <w:tab/>
        <w:t>}</w:t>
        <w:br/>
        <w:tab/>
        <w:t>return nil</w:t>
        <w:br/>
        <w:t>}</w:t>
        <w:br/>
      </w:r>
    </w:p>
    <w:p>
      <w:r>
        <w:rPr>
          <w:rFonts w:ascii="Courier New" w:hAnsi="Courier New" w:eastAsia="Courier New"/>
          <w:sz w:val="20"/>
        </w:rPr>
        <w:t>package logic</w:t>
        <w:br/>
        <w:br/>
        <w:t>import (</w:t>
        <w:br/>
        <w:tab/>
        <w:t>"fmt"</w:t>
        <w:br/>
        <w:tab/>
        <w:t>"strings"</w:t>
        <w:br/>
        <w:br/>
        <w:tab/>
        <w:t>"github.com/eryajf/go-ldap-admin/model"</w:t>
        <w:br/>
        <w:tab/>
        <w:t>"github.com/eryajf/go-ldap-admin/public/client/openldap"</w:t>
        <w:br/>
        <w:br/>
        <w:tab/>
        <w:t>"github.com/eryajf/go-ldap-admin/public/tools"</w:t>
        <w:br/>
        <w:tab/>
        <w:t>"github.com/eryajf/go-ldap-admin/service/isql"</w:t>
        <w:br/>
        <w:tab/>
        <w:t>"github.com/gin-gonic/gin"</w:t>
        <w:br/>
        <w:t>)</w:t>
        <w:br/>
        <w:br/>
        <w:t>type OpenLdapLogic struct {</w:t>
        <w:br/>
        <w:t>}</w:t>
        <w:br/>
        <w:br/>
        <w:t>//通过ldap获取部门信息</w:t>
        <w:br/>
        <w:t>func (d *OpenLdapLogic) SyncOpenLdapDepts(c *gin.Context, req interface{}) (data interface{}, rspError interface{}) {</w:t>
        <w:br/>
        <w:tab/>
        <w:t>// 1.获取所有部门</w:t>
        <w:br/>
        <w:tab/>
        <w:t>depts, err := openldap.GetAllDepts()</w:t>
        <w:br/>
        <w:tab/>
        <w:t>if err != nil {</w:t>
        <w:br/>
        <w:tab/>
        <w:tab/>
        <w:t>return nil, tools.NewOperationError(fmt.Errorf("获取ldap部门列表失败：%s", err.Error()))</w:t>
        <w:br/>
        <w:tab/>
        <w:t>}</w:t>
        <w:br/>
        <w:tab/>
        <w:t>groups := make([]*model.Group, 0)</w:t>
        <w:br/>
        <w:tab/>
        <w:t>for _, dept := range depts {</w:t>
        <w:br/>
        <w:tab/>
        <w:tab/>
        <w:t>groups = append(groups, &amp;model.Group{</w:t>
        <w:br/>
        <w:tab/>
        <w:tab/>
        <w:tab/>
        <w:t>GroupName:          dept.Name,</w:t>
        <w:br/>
        <w:tab/>
        <w:tab/>
        <w:tab/>
        <w:t>Remark:             dept.Remark,</w:t>
        <w:br/>
        <w:tab/>
        <w:tab/>
        <w:tab/>
        <w:t>SourceDeptId:       dept.Id,</w:t>
        <w:br/>
        <w:tab/>
        <w:tab/>
        <w:tab/>
        <w:t>SourceDeptParentId: dept.ParentId,</w:t>
        <w:br/>
        <w:tab/>
        <w:tab/>
        <w:tab/>
        <w:t>GroupDN:            dept.DN,</w:t>
        <w:br/>
        <w:tab/>
        <w:tab/>
        <w:t>})</w:t>
        <w:br/>
        <w:tab/>
        <w:t>}</w:t>
        <w:br/>
        <w:tab/>
        <w:t>// 2.将远程数据转换成树</w:t>
        <w:br/>
        <w:tab/>
        <w:t>deptTree := GroupListToTree("0", groups)</w:t>
        <w:br/>
        <w:br/>
        <w:tab/>
        <w:t>// 3.根据树进行创建</w:t>
        <w:br/>
        <w:tab/>
        <w:t>err = d.addDepts(deptTree.Children)</w:t>
        <w:br/>
        <w:br/>
        <w:tab/>
        <w:t>return nil, err</w:t>
        <w:br/>
        <w:t>}</w:t>
        <w:br/>
        <w:br/>
        <w:t>// 添加部门</w:t>
        <w:br/>
        <w:t>func (d OpenLdapLogic) addDepts(depts []*model.Group) error {</w:t>
        <w:br/>
        <w:tab/>
        <w:t>for _, dept := range depts {</w:t>
        <w:br/>
        <w:tab/>
        <w:tab/>
        <w:t>err := d.AddDepts(dept)</w:t>
        <w:br/>
        <w:tab/>
        <w:tab/>
        <w:t>if err != nil {</w:t>
        <w:br/>
        <w:tab/>
        <w:tab/>
        <w:tab/>
        <w:t>return tools.NewOperationError(fmt.Errorf("DsyncOpenLdapDepts添加部门失败: %s", err.Error()))</w:t>
        <w:br/>
        <w:tab/>
        <w:tab/>
        <w:t>}</w:t>
        <w:br/>
        <w:tab/>
        <w:tab/>
        <w:t>if len(dept.Children) != 0 {</w:t>
        <w:br/>
        <w:tab/>
        <w:tab/>
        <w:tab/>
        <w:t>err = d.addDepts(dept.Children)</w:t>
        <w:br/>
        <w:tab/>
        <w:tab/>
        <w:tab/>
        <w:t>if err != nil {</w:t>
        <w:br/>
        <w:tab/>
        <w:tab/>
        <w:tab/>
        <w:tab/>
        <w:t>return tools.NewOperationError(fmt.Errorf("DsyncOpenLdapDepts添加部门失败: %s", err.Error()))</w:t>
        <w:br/>
        <w:tab/>
        <w:tab/>
        <w:tab/>
        <w:t>}</w:t>
        <w:br/>
        <w:tab/>
        <w:tab/>
        <w:t>}</w:t>
        <w:br/>
        <w:tab/>
        <w:t>}</w:t>
        <w:br/>
        <w:tab/>
        <w:t>return nil</w:t>
        <w:br/>
        <w:t>}</w:t>
        <w:br/>
        <w:br/>
        <w:t>// AddGroup 添加部门数据</w:t>
        <w:br/>
        <w:t>func (d OpenLdapLogic) AddDepts(group *model.Group) error {</w:t>
        <w:br/>
        <w:tab/>
        <w:t>// 判断部门名称是否存在,此处使用ldap中的唯一值dn,以免出现数据同步不全的问题</w:t>
        <w:br/>
        <w:tab/>
        <w:t>if !isql.Group.Exist(tools.H{"group_dn": group.GroupDN}) {</w:t>
        <w:br/>
        <w:tab/>
        <w:tab/>
        <w:t>// 此时的 group 已经附带了Build后动态关联好的字段，接下来将一些确定性的其他字段值添加上，就可以创建这个分组了</w:t>
        <w:br/>
        <w:tab/>
        <w:tab/>
        <w:t>group.Creator = "system"</w:t>
        <w:br/>
        <w:tab/>
        <w:tab/>
        <w:t>group.GroupType = strings.Split(strings.Split(group.GroupDN, ",")[0], "=")[0]</w:t>
        <w:br/>
        <w:tab/>
        <w:tab/>
        <w:t>parentid, err := d.getParentGroupID(group)</w:t>
        <w:br/>
        <w:tab/>
        <w:tab/>
        <w:t>if err != nil {</w:t>
        <w:br/>
        <w:tab/>
        <w:tab/>
        <w:tab/>
        <w:t>return err</w:t>
        <w:br/>
        <w:tab/>
        <w:tab/>
        <w:t>}</w:t>
        <w:br/>
        <w:tab/>
        <w:tab/>
        <w:t>group.ParentId = parentid</w:t>
        <w:br/>
        <w:tab/>
        <w:tab/>
        <w:t>group.Source = "openldap"</w:t>
        <w:br/>
        <w:tab/>
        <w:tab/>
        <w:t>err = isql.Group.Add(group)</w:t>
        <w:br/>
        <w:tab/>
        <w:tab/>
        <w:t>if err != nil {</w:t>
        <w:br/>
        <w:tab/>
        <w:tab/>
        <w:tab/>
        <w:t>return err</w:t>
        <w:br/>
        <w:tab/>
        <w:tab/>
        <w:t>}</w:t>
        <w:br/>
        <w:tab/>
        <w:t>}</w:t>
        <w:br/>
        <w:tab/>
        <w:t>return nil</w:t>
        <w:br/>
        <w:br/>
        <w:t>}</w:t>
        <w:br/>
        <w:br/>
        <w:t>// AddGroup 添加部门数据</w:t>
        <w:br/>
        <w:t>func (d OpenLdapLogic) getParentGroupID(group *model.Group) (id uint, err error) {</w:t>
        <w:br/>
        <w:tab/>
        <w:t>switch group.SourceDeptParentId {</w:t>
        <w:br/>
        <w:tab/>
        <w:t>case "dingtalkroot":</w:t>
        <w:br/>
        <w:tab/>
        <w:tab/>
        <w:t>group.SourceDeptParentId = "dingtalk_1"</w:t>
        <w:br/>
        <w:tab/>
        <w:t>case "feishuroot":</w:t>
        <w:br/>
        <w:tab/>
        <w:tab/>
        <w:t>group.SourceDeptParentId = "feishu_0"</w:t>
        <w:br/>
        <w:tab/>
        <w:t>case "wecomroot":</w:t>
        <w:br/>
        <w:tab/>
        <w:tab/>
        <w:t>group.SourceDeptParentId = "wecom_1"</w:t>
        <w:br/>
        <w:tab/>
        <w:t>}</w:t>
        <w:br/>
        <w:tab/>
        <w:t>parentGroup := new(model.Group)</w:t>
        <w:br/>
        <w:tab/>
        <w:t>err = isql.Group.Find(tools.H{"source_dept_id": group.SourceDeptParentId}, parentGroup)</w:t>
        <w:br/>
        <w:tab/>
        <w:t>if err != nil {</w:t>
        <w:br/>
        <w:tab/>
        <w:tab/>
        <w:t>return id, tools.NewMySqlError(fmt.Errorf("查询父级部门失败：%s,%s", err.Error(), group.GroupName))</w:t>
        <w:br/>
        <w:tab/>
        <w:t>}</w:t>
        <w:br/>
        <w:tab/>
        <w:t>return parentGroup.ID, nil</w:t>
        <w:br/>
        <w:t>}</w:t>
        <w:br/>
        <w:br/>
        <w:t>//根据现有数据库同步到的部门信息，开启用户同步</w:t>
        <w:br/>
        <w:t>func (d OpenLdapLogic) SyncOpenLdapUsers(c *gin.Context, req interface{}) (data interface{}, rspError interface{}) {</w:t>
        <w:br/>
        <w:tab/>
        <w:t>// 1.获取ldap用户列表</w:t>
        <w:br/>
        <w:tab/>
        <w:t>staffs, err := openldap.GetAllUsers()</w:t>
        <w:br/>
        <w:tab/>
        <w:t>if err != nil {</w:t>
        <w:br/>
        <w:tab/>
        <w:tab/>
        <w:t>return nil, tools.NewOperationError(fmt.Errorf("获取ldap用户列表失败：%s", err.Error()))</w:t>
        <w:br/>
        <w:tab/>
        <w:t>}</w:t>
        <w:br/>
        <w:tab/>
        <w:t>// 2.遍历用户，开始写入</w:t>
        <w:br/>
        <w:tab/>
        <w:t>for _, staff := range staffs {</w:t>
        <w:br/>
        <w:tab/>
        <w:tab/>
        <w:t>groupIds, err := isql.Group.DeptIdsToGroupIds(staff.DepartmentIds)</w:t>
        <w:br/>
        <w:tab/>
        <w:tab/>
        <w:t>if err != nil {</w:t>
        <w:br/>
        <w:tab/>
        <w:tab/>
        <w:tab/>
        <w:t>return nil, tools.NewMySqlError(fmt.Errorf("将部门ids转换为内部部门id失败：%s", err.Error()))</w:t>
        <w:br/>
        <w:tab/>
        <w:tab/>
        <w:t>}</w:t>
        <w:br/>
        <w:tab/>
        <w:tab/>
        <w:t>// 根据角色id获取角色</w:t>
        <w:br/>
        <w:tab/>
        <w:tab/>
        <w:t>roles, err := isql.Role.GetRolesByIds([]uint{2})</w:t>
        <w:br/>
        <w:tab/>
        <w:tab/>
        <w:t>if err != nil {</w:t>
        <w:br/>
        <w:tab/>
        <w:tab/>
        <w:tab/>
        <w:t>return nil, tools.NewValidatorError(fmt.Errorf("根据角色ID获取角色信息失败:%s", err.Error()))</w:t>
        <w:br/>
        <w:tab/>
        <w:tab/>
        <w:t>}</w:t>
        <w:br/>
        <w:tab/>
        <w:tab/>
        <w:t>// 入库</w:t>
        <w:br/>
        <w:tab/>
        <w:tab/>
        <w:t>err = d.AddUsers(&amp;model.User{</w:t>
        <w:br/>
        <w:tab/>
        <w:tab/>
        <w:tab/>
        <w:t>Username:      staff.Name,</w:t>
        <w:br/>
        <w:tab/>
        <w:tab/>
        <w:tab/>
        <w:t>Nickname:      staff.DisplayName,</w:t>
        <w:br/>
        <w:tab/>
        <w:tab/>
        <w:tab/>
        <w:t>GivenName:     staff.GivenName,</w:t>
        <w:br/>
        <w:tab/>
        <w:tab/>
        <w:tab/>
        <w:t>Mail:          staff.Mail,</w:t>
        <w:br/>
        <w:tab/>
        <w:tab/>
        <w:tab/>
        <w:t>JobNumber:     staff.EmployeeNumber,</w:t>
        <w:br/>
        <w:tab/>
        <w:tab/>
        <w:tab/>
        <w:t>Mobile:        staff.Mobile,</w:t>
        <w:br/>
        <w:tab/>
        <w:tab/>
        <w:tab/>
        <w:t>PostalAddress: staff.PostalAddress,</w:t>
        <w:br/>
        <w:tab/>
        <w:tab/>
        <w:tab/>
        <w:t>Departments:   staff.BusinessCategory,</w:t>
        <w:br/>
        <w:tab/>
        <w:tab/>
        <w:tab/>
        <w:t>Position:      staff.DepartmentNumber,</w:t>
        <w:br/>
        <w:tab/>
        <w:tab/>
        <w:tab/>
        <w:t>Introduction:  staff.CN,</w:t>
        <w:br/>
        <w:tab/>
        <w:tab/>
        <w:tab/>
        <w:t>Creator:       "system",</w:t>
        <w:br/>
        <w:tab/>
        <w:tab/>
        <w:tab/>
        <w:t>Source:        "openldap",</w:t>
        <w:br/>
        <w:tab/>
        <w:tab/>
        <w:tab/>
        <w:t>DepartmentId:  tools.SliceToString(groupIds, ","),</w:t>
        <w:br/>
        <w:tab/>
        <w:tab/>
        <w:tab/>
        <w:t>SourceUserId:  staff.Name,</w:t>
        <w:br/>
        <w:tab/>
        <w:tab/>
        <w:tab/>
        <w:t>SourceUnionId: staff.Name,</w:t>
        <w:br/>
        <w:tab/>
        <w:tab/>
        <w:tab/>
        <w:t>Roles:         roles,</w:t>
        <w:br/>
        <w:tab/>
        <w:tab/>
        <w:tab/>
        <w:t>UserDN:        staff.DN,</w:t>
        <w:br/>
        <w:tab/>
        <w:tab/>
        <w:t>})</w:t>
        <w:br/>
        <w:tab/>
        <w:tab/>
        <w:t>if err != nil {</w:t>
        <w:br/>
        <w:tab/>
        <w:tab/>
        <w:tab/>
        <w:t>return nil, tools.NewOperationError(fmt.Errorf("SyncOpenLdapUsers写入用户失败：%s", err.Error()))</w:t>
        <w:br/>
        <w:tab/>
        <w:tab/>
        <w:t>}</w:t>
        <w:br/>
        <w:tab/>
        <w:t>}</w:t>
        <w:br/>
        <w:tab/>
        <w:t>return nil, nil</w:t>
        <w:br/>
        <w:t>}</w:t>
        <w:br/>
        <w:br/>
        <w:t>// AddUser 添加用户数据</w:t>
        <w:br/>
        <w:t>func (d OpenLdapLogic) AddUsers(user *model.User) error {</w:t>
        <w:br/>
        <w:tab/>
        <w:t>// 根据 user_dn 查询用户,不存在则创建</w:t>
        <w:br/>
        <w:tab/>
        <w:t>if !isql.User.Exist(tools.H{"user_dn": user.UserDN}) {</w:t>
        <w:br/>
        <w:tab/>
        <w:tab/>
        <w:t>if user.Departments == "" {</w:t>
        <w:br/>
        <w:tab/>
        <w:tab/>
        <w:tab/>
        <w:t>user.Departments = "默认:研发中心"</w:t>
        <w:br/>
        <w:tab/>
        <w:tab/>
        <w:t>}</w:t>
        <w:br/>
        <w:tab/>
        <w:tab/>
        <w:t>if user.GivenName == "" {</w:t>
        <w:br/>
        <w:tab/>
        <w:tab/>
        <w:tab/>
        <w:t>user.GivenName = user.Nickname</w:t>
        <w:br/>
        <w:tab/>
        <w:tab/>
        <w:t>}</w:t>
        <w:br/>
        <w:tab/>
        <w:tab/>
        <w:t>if user.PostalAddress == "" {</w:t>
        <w:br/>
        <w:tab/>
        <w:tab/>
        <w:tab/>
        <w:t>user.PostalAddress = "默认:地球"</w:t>
        <w:br/>
        <w:tab/>
        <w:tab/>
        <w:t>}</w:t>
        <w:br/>
        <w:tab/>
        <w:tab/>
        <w:t>if user.Position == "" {</w:t>
        <w:br/>
        <w:tab/>
        <w:tab/>
        <w:tab/>
        <w:t>user.Position = "默认:技术"</w:t>
        <w:br/>
        <w:tab/>
        <w:tab/>
        <w:t>}</w:t>
        <w:br/>
        <w:tab/>
        <w:tab/>
        <w:t>if user.Introduction == "" {</w:t>
        <w:br/>
        <w:tab/>
        <w:tab/>
        <w:tab/>
        <w:t>user.Introduction = user.Nickname</w:t>
        <w:br/>
        <w:tab/>
        <w:tab/>
        <w:t>}</w:t>
        <w:br/>
        <w:tab/>
        <w:tab/>
        <w:t>if user.JobNumber == "" {</w:t>
        <w:br/>
        <w:tab/>
        <w:tab/>
        <w:tab/>
        <w:t>user.JobNumber = "未启用"</w:t>
        <w:br/>
        <w:tab/>
        <w:tab/>
        <w:t>}</w:t>
        <w:br/>
        <w:tab/>
        <w:tab/>
        <w:t>// 先将用户添加到MySQL</w:t>
        <w:br/>
        <w:tab/>
        <w:tab/>
        <w:t>err := isql.User.Add(user)</w:t>
        <w:br/>
        <w:tab/>
        <w:tab/>
        <w:t>if err != nil {</w:t>
        <w:br/>
        <w:tab/>
        <w:tab/>
        <w:tab/>
        <w:t>return tools.NewMySqlError(fmt.Errorf("向MySQL创建用户失败：" + err.Error()))</w:t>
        <w:br/>
        <w:tab/>
        <w:tab/>
        <w:t>}</w:t>
        <w:br/>
        <w:br/>
        <w:tab/>
        <w:tab/>
        <w:t>// 获取用户将要添加的分组</w:t>
        <w:br/>
        <w:tab/>
        <w:tab/>
        <w:t>groups, err := isql.Group.GetGroupByIds(tools.StringToSlice(user.DepartmentId, ","))</w:t>
        <w:br/>
        <w:tab/>
        <w:tab/>
        <w:t>if err != nil {</w:t>
        <w:br/>
        <w:tab/>
        <w:tab/>
        <w:tab/>
        <w:t>return tools.NewMySqlError(fmt.Errorf("根据部门ID获取部门信息失败" + err.Error()))</w:t>
        <w:br/>
        <w:tab/>
        <w:tab/>
        <w:t>}</w:t>
        <w:br/>
        <w:tab/>
        <w:tab/>
        <w:t>for _, group := range groups {</w:t>
        <w:br/>
        <w:tab/>
        <w:tab/>
        <w:tab/>
        <w:t>if group.GroupDN[:3] == "ou=" {</w:t>
        <w:br/>
        <w:tab/>
        <w:tab/>
        <w:tab/>
        <w:tab/>
        <w:t>continue</w:t>
        <w:br/>
        <w:tab/>
        <w:tab/>
        <w:tab/>
        <w:t>}</w:t>
        <w:br/>
        <w:tab/>
        <w:tab/>
        <w:tab/>
        <w:t>// 先将用户和部门信息维护到MySQL</w:t>
        <w:br/>
        <w:tab/>
        <w:tab/>
        <w:tab/>
        <w:t>err := isql.Group.AddUserToGroup(group, []model.User{*user})</w:t>
        <w:br/>
        <w:tab/>
        <w:tab/>
        <w:tab/>
        <w:t>if err != nil {</w:t>
        <w:br/>
        <w:tab/>
        <w:tab/>
        <w:tab/>
        <w:tab/>
        <w:t>return tools.NewMySqlError(fmt.Errorf("向MySQL添加用户到分组关系失败：" + err.Error()))</w:t>
        <w:br/>
        <w:tab/>
        <w:tab/>
        <w:tab/>
        <w:t>}</w:t>
        <w:br/>
        <w:tab/>
        <w:tab/>
        <w:t>}</w:t>
        <w:br/>
        <w:tab/>
        <w:tab/>
        <w:t>return nil</w:t>
        <w:br/>
        <w:tab/>
        <w:t>}</w:t>
        <w:br/>
        <w:tab/>
        <w:t>return nil</w:t>
        <w:br/>
        <w:t>}</w:t>
        <w:br/>
      </w:r>
    </w:p>
    <w:p>
      <w:r>
        <w:rPr>
          <w:rFonts w:ascii="Courier New" w:hAnsi="Courier New" w:eastAsia="Courier New"/>
          <w:sz w:val="20"/>
        </w:rPr>
        <w:t>package logic</w:t>
        <w:br/>
        <w:br/>
        <w:t>import (</w:t>
        <w:br/>
        <w:tab/>
        <w:t>"fmt"</w:t>
        <w:br/>
        <w:tab/>
        <w:t>"math/rand"</w:t>
        <w:br/>
        <w:tab/>
        <w:t>"time"</w:t>
        <w:br/>
        <w:br/>
        <w:tab/>
        <w:t>"github.com/eryajf/go-ldap-admin/config"</w:t>
        <w:br/>
        <w:tab/>
        <w:t>"github.com/eryajf/go-ldap-admin/model"</w:t>
        <w:br/>
        <w:tab/>
        <w:t>"github.com/eryajf/go-ldap-admin/public/common"</w:t>
        <w:br/>
        <w:tab/>
        <w:t>"github.com/eryajf/go-ldap-admin/public/tools"</w:t>
        <w:br/>
        <w:tab/>
        <w:t>"github.com/eryajf/go-ldap-admin/service/ildap"</w:t>
        <w:br/>
        <w:tab/>
        <w:t>"github.com/eryajf/go-ldap-admin/service/isql"</w:t>
        <w:br/>
        <w:tab/>
        <w:t>jsoniter "github.com/json-iterator/go"</w:t>
        <w:br/>
        <w:tab/>
        <w:t>"github.com/robfig/cron/v3"</w:t>
        <w:br/>
        <w:tab/>
        <w:t>"github.com/tidwall/gjson"</w:t>
        <w:br/>
        <w:t>)</w:t>
        <w:br/>
        <w:br/>
        <w:t>var (</w:t>
        <w:br/>
        <w:tab/>
        <w:t>ReqAssertErr = tools.NewRspError(tools.SystemErr, fmt.Errorf("请求异常"))</w:t>
        <w:br/>
        <w:br/>
        <w:tab/>
        <w:t>Api           = &amp;ApiLogic{}</w:t>
        <w:br/>
        <w:tab/>
        <w:t>User          = &amp;UserLogic{}</w:t>
        <w:br/>
        <w:tab/>
        <w:t>Group         = &amp;GroupLogic{}</w:t>
        <w:br/>
        <w:tab/>
        <w:t>Role          = &amp;RoleLogic{}</w:t>
        <w:br/>
        <w:tab/>
        <w:t>Menu          = &amp;MenuLogic{}</w:t>
        <w:br/>
        <w:tab/>
        <w:t>OperationLog  = &amp;OperationLogLogic{}</w:t>
        <w:br/>
        <w:tab/>
        <w:t>DingTalk      = &amp;DingTalkLogic{}</w:t>
        <w:br/>
        <w:tab/>
        <w:t>WeCom         = &amp;WeComLogic{}</w:t>
        <w:br/>
        <w:tab/>
        <w:t>FeiShu        = &amp;FeiShuLogic{}</w:t>
        <w:br/>
        <w:tab/>
        <w:t>OpenLdap      = &amp;OpenLdapLogic{}</w:t>
        <w:br/>
        <w:tab/>
        <w:t>Sql           = &amp;SqlLogic{}</w:t>
        <w:br/>
        <w:tab/>
        <w:t>Base          = &amp;BaseLogic{}</w:t>
        <w:br/>
        <w:tab/>
        <w:t>FieldRelation = &amp;FieldRelationLogic{}</w:t>
        <w:br/>
        <w:br/>
        <w:tab/>
        <w:t>json = jsoniter.ConfigCompatibleWithStandardLibrary</w:t>
        <w:br/>
        <w:t>)</w:t>
        <w:br/>
        <w:br/>
        <w:t>// CommonAddGroup 标准创建分组</w:t>
        <w:br/>
        <w:t>func CommonAddGroup(group *model.Group) error {</w:t>
        <w:br/>
        <w:tab/>
        <w:t>// 先在ldap中创建组</w:t>
        <w:br/>
        <w:tab/>
        <w:t>err := ildap.Group.Add(group)</w:t>
        <w:br/>
        <w:tab/>
        <w:t>if err != nil {</w:t>
        <w:br/>
        <w:tab/>
        <w:tab/>
        <w:t>return err</w:t>
        <w:br/>
        <w:tab/>
        <w:t>}</w:t>
        <w:br/>
        <w:br/>
        <w:tab/>
        <w:t>// 然后在数据库中创建组</w:t>
        <w:br/>
        <w:tab/>
        <w:t>err = isql.Group.Add(group)</w:t>
        <w:br/>
        <w:tab/>
        <w:t>if err != nil {</w:t>
        <w:br/>
        <w:tab/>
        <w:tab/>
        <w:t>return err</w:t>
        <w:br/>
        <w:tab/>
        <w:t>}</w:t>
        <w:br/>
        <w:br/>
        <w:tab/>
        <w:t>// 默认创建分组之后，需要将admin添加到分组中</w:t>
        <w:br/>
        <w:tab/>
        <w:t>adminInfo := new(model.User)</w:t>
        <w:br/>
        <w:tab/>
        <w:t>err = isql.User.Find(tools.H{"id": 1}, adminInfo)</w:t>
        <w:br/>
        <w:tab/>
        <w:t>if err != nil {</w:t>
        <w:br/>
        <w:tab/>
        <w:tab/>
        <w:t>return err</w:t>
        <w:br/>
        <w:tab/>
        <w:t>}</w:t>
        <w:br/>
        <w:br/>
        <w:tab/>
        <w:t>err = isql.Group.AddUserToGroup(group, []model.User{*adminInfo})</w:t>
        <w:br/>
        <w:tab/>
        <w:t>if err != nil {</w:t>
        <w:br/>
        <w:tab/>
        <w:tab/>
        <w:t>return err</w:t>
        <w:br/>
        <w:tab/>
        <w:t>}</w:t>
        <w:br/>
        <w:br/>
        <w:tab/>
        <w:t>return nil</w:t>
        <w:br/>
        <w:t>}</w:t>
        <w:br/>
        <w:br/>
        <w:t>// CommonUpdateGroup 标准更新分组</w:t>
        <w:br/>
        <w:t>func CommonUpdateGroup(oldGroup, newGroup *model.Group) error {</w:t>
        <w:br/>
        <w:tab/>
        <w:t>//若配置了不允许修改分组名称，则不更新分组名称</w:t>
        <w:br/>
        <w:tab/>
        <w:t>if !config.Conf.Ldap.GroupNameModify {</w:t>
        <w:br/>
        <w:tab/>
        <w:tab/>
        <w:t>newGroup.GroupName = oldGroup.GroupName</w:t>
        <w:br/>
        <w:tab/>
        <w:t>}</w:t>
        <w:br/>
        <w:br/>
        <w:tab/>
        <w:t>err := ildap.Group.Update(oldGroup, newGroup)</w:t>
        <w:br/>
        <w:tab/>
        <w:t>if err != nil {</w:t>
        <w:br/>
        <w:tab/>
        <w:tab/>
        <w:t>return err</w:t>
        <w:br/>
        <w:tab/>
        <w:t>}</w:t>
        <w:br/>
        <w:tab/>
        <w:t>err = isql.Group.Update(newGroup)</w:t>
        <w:br/>
        <w:tab/>
        <w:t>if err != nil {</w:t>
        <w:br/>
        <w:tab/>
        <w:tab/>
        <w:t>return err</w:t>
        <w:br/>
        <w:tab/>
        <w:t>}</w:t>
        <w:br/>
        <w:tab/>
        <w:t>return nil</w:t>
        <w:br/>
        <w:t>}</w:t>
        <w:br/>
        <w:br/>
        <w:t>// CommonAddUser 标准创建用户</w:t>
        <w:br/>
        <w:t>func CommonAddUser(user *model.User, groups []*model.Group) error {</w:t>
        <w:br/>
        <w:tab/>
        <w:t>// 用户信息的预置处理</w:t>
        <w:br/>
        <w:tab/>
        <w:t>if user.Nickname == "" {</w:t>
        <w:br/>
        <w:tab/>
        <w:tab/>
        <w:t>user.Nickname = "佚名"</w:t>
        <w:br/>
        <w:tab/>
        <w:t>}</w:t>
        <w:br/>
        <w:tab/>
        <w:t>if user.GivenName == "" {</w:t>
        <w:br/>
        <w:tab/>
        <w:tab/>
        <w:t>user.GivenName = user.Nickname</w:t>
        <w:br/>
        <w:tab/>
        <w:t>}</w:t>
        <w:br/>
        <w:tab/>
        <w:t>if user.Introduction == "" {</w:t>
        <w:br/>
        <w:tab/>
        <w:tab/>
        <w:t>user.Introduction = user.Nickname</w:t>
        <w:br/>
        <w:tab/>
        <w:t>}</w:t>
        <w:br/>
        <w:tab/>
        <w:t>if user.Mail == "" {</w:t>
        <w:br/>
        <w:tab/>
        <w:tab/>
        <w:t>// 兼容</w:t>
        <w:br/>
        <w:tab/>
        <w:tab/>
        <w:t>if len(config.Conf.Ldap.DefaultEmailSuffix) &gt; 0 {</w:t>
        <w:br/>
        <w:tab/>
        <w:tab/>
        <w:tab/>
        <w:t>user.Mail = user.Username + "@" + config.Conf.Ldap.DefaultEmailSuffix</w:t>
        <w:br/>
        <w:tab/>
        <w:tab/>
        <w:t>} else {</w:t>
        <w:br/>
        <w:tab/>
        <w:tab/>
        <w:tab/>
        <w:t>user.Mail = user.Username + "@eryajf.net"</w:t>
        <w:br/>
        <w:tab/>
        <w:tab/>
        <w:t>}</w:t>
        <w:br/>
        <w:tab/>
        <w:t>}</w:t>
        <w:br/>
        <w:tab/>
        <w:t>if user.JobNumber == "" {</w:t>
        <w:br/>
        <w:tab/>
        <w:tab/>
        <w:t>user.JobNumber = "0000"</w:t>
        <w:br/>
        <w:tab/>
        <w:t>}</w:t>
        <w:br/>
        <w:tab/>
        <w:t>if user.Departments == "" {</w:t>
        <w:br/>
        <w:tab/>
        <w:tab/>
        <w:t>user.Departments = "默认:研发中心"</w:t>
        <w:br/>
        <w:tab/>
        <w:t>}</w:t>
        <w:br/>
        <w:tab/>
        <w:t>if user.Position == "" {</w:t>
        <w:br/>
        <w:tab/>
        <w:tab/>
        <w:t>user.Position = "默认:打工人"</w:t>
        <w:br/>
        <w:tab/>
        <w:t>}</w:t>
        <w:br/>
        <w:tab/>
        <w:t>if user.PostalAddress == "" {</w:t>
        <w:br/>
        <w:tab/>
        <w:tab/>
        <w:t>user.PostalAddress = "默认:地球"</w:t>
        <w:br/>
        <w:tab/>
        <w:t>}</w:t>
        <w:br/>
        <w:tab/>
        <w:t>if user.Mobile == "" {</w:t>
        <w:br/>
        <w:tab/>
        <w:tab/>
        <w:t>user.Mobile = generateMobile()</w:t>
        <w:br/>
        <w:tab/>
        <w:t>}</w:t>
        <w:br/>
        <w:br/>
        <w:tab/>
        <w:t>// 先将用户添加到MySQL</w:t>
        <w:br/>
        <w:tab/>
        <w:t>err := isql.User.Add(user)</w:t>
        <w:br/>
        <w:tab/>
        <w:t>if err != nil {</w:t>
        <w:br/>
        <w:tab/>
        <w:tab/>
        <w:t>return tools.NewMySqlError(fmt.Errorf("向MySQL创建用户失败：" + err.Error()))</w:t>
        <w:br/>
        <w:tab/>
        <w:t>}</w:t>
        <w:br/>
        <w:tab/>
        <w:t>// 再将用户添加到ldap</w:t>
        <w:br/>
        <w:tab/>
        <w:t>err = ildap.User.Add(user)</w:t>
        <w:br/>
        <w:tab/>
        <w:t>if err != nil {</w:t>
        <w:br/>
        <w:tab/>
        <w:tab/>
        <w:t>return tools.NewLdapError(fmt.Errorf("AddUser向LDAP创建用户失败：" + err.Error()))</w:t>
        <w:br/>
        <w:tab/>
        <w:t>}</w:t>
        <w:br/>
        <w:br/>
        <w:tab/>
        <w:t>// 处理用户归属的组</w:t>
        <w:br/>
        <w:tab/>
        <w:t>for _, group := range groups {</w:t>
        <w:br/>
        <w:tab/>
        <w:tab/>
        <w:t>if group.GroupDN[:3] == "ou=" {</w:t>
        <w:br/>
        <w:tab/>
        <w:tab/>
        <w:tab/>
        <w:t>continue</w:t>
        <w:br/>
        <w:tab/>
        <w:tab/>
        <w:t>}</w:t>
        <w:br/>
        <w:tab/>
        <w:tab/>
        <w:t>// 先将用户和部门信息维护到MySQL</w:t>
        <w:br/>
        <w:tab/>
        <w:tab/>
        <w:t>err := isql.Group.AddUserToGroup(group, []model.User{*user})</w:t>
        <w:br/>
        <w:tab/>
        <w:tab/>
        <w:t>if err != nil {</w:t>
        <w:br/>
        <w:tab/>
        <w:tab/>
        <w:tab/>
        <w:t>return tools.NewMySqlError(fmt.Errorf("向MySQL添加用户到分组关系失败：" + err.Error()))</w:t>
        <w:br/>
        <w:tab/>
        <w:tab/>
        <w:t>}</w:t>
        <w:br/>
        <w:tab/>
        <w:tab/>
        <w:t>//根据选择的部门，添加到部门内</w:t>
        <w:br/>
        <w:tab/>
        <w:tab/>
        <w:t>err = ildap.Group.AddUserToGroup(group.GroupDN, user.UserDN)</w:t>
        <w:br/>
        <w:tab/>
        <w:tab/>
        <w:t>if err != nil {</w:t>
        <w:br/>
        <w:tab/>
        <w:tab/>
        <w:tab/>
        <w:t>return tools.NewMySqlError(fmt.Errorf("向Ldap添加用户到分组关系失败：" + err.Error()))</w:t>
        <w:br/>
        <w:tab/>
        <w:tab/>
        <w:t>}</w:t>
        <w:br/>
        <w:tab/>
        <w:t>}</w:t>
        <w:br/>
        <w:tab/>
        <w:t>return nil</w:t>
        <w:br/>
        <w:t>}</w:t>
        <w:br/>
        <w:br/>
        <w:t>// CommonUpdateUser 标准更新用户</w:t>
        <w:br/>
        <w:t>func CommonUpdateUser(oldUser, newUser *model.User, groupId []uint) error {</w:t>
        <w:br/>
        <w:tab/>
        <w:t>// 更新用户</w:t>
        <w:br/>
        <w:tab/>
        <w:t>if !config.Conf.Ldap.UserNameModify {</w:t>
        <w:br/>
        <w:tab/>
        <w:tab/>
        <w:t>newUser.Username = oldUser.Username</w:t>
        <w:br/>
        <w:tab/>
        <w:t>}</w:t>
        <w:br/>
        <w:br/>
        <w:tab/>
        <w:t>err := ildap.User.Update(oldUser.Username, newUser)</w:t>
        <w:br/>
        <w:tab/>
        <w:t>if err != nil {</w:t>
        <w:br/>
        <w:tab/>
        <w:tab/>
        <w:t>return tools.NewLdapError(fmt.Errorf("在LDAP更新用户失败：" + err.Error()))</w:t>
        <w:br/>
        <w:tab/>
        <w:t>}</w:t>
        <w:br/>
        <w:br/>
        <w:tab/>
        <w:t>err = isql.User.Update(newUser)</w:t>
        <w:br/>
        <w:tab/>
        <w:t>if err != nil {</w:t>
        <w:br/>
        <w:tab/>
        <w:tab/>
        <w:t>return tools.NewMySqlError(fmt.Errorf("在MySQL更新用户失败：" + err.Error()))</w:t>
        <w:br/>
        <w:tab/>
        <w:t>}</w:t>
        <w:br/>
        <w:br/>
        <w:tab/>
        <w:t>//判断部门信息是否有变化有变化则更新相应的数据库</w:t>
        <w:br/>
        <w:tab/>
        <w:t>oldDeptIds := tools.StringToSlice(oldUser.DepartmentId, ",")</w:t>
        <w:br/>
        <w:tab/>
        <w:t>addDeptIds, removeDeptIds := tools.ArrUintCmp(oldDeptIds, groupId)</w:t>
        <w:br/>
        <w:br/>
        <w:tab/>
        <w:t>// 先处理添加的部门</w:t>
        <w:br/>
        <w:tab/>
        <w:t>addgroups, err := isql.Group.GetGroupByIds(addDeptIds)</w:t>
        <w:br/>
        <w:tab/>
        <w:t>if err != nil {</w:t>
        <w:br/>
        <w:tab/>
        <w:tab/>
        <w:t>return tools.NewMySqlError(fmt.Errorf("根据部门ID获取部门信息失败" + err.Error()))</w:t>
        <w:br/>
        <w:tab/>
        <w:t>}</w:t>
        <w:br/>
        <w:tab/>
        <w:t>for _, group := range addgroups {</w:t>
        <w:br/>
        <w:tab/>
        <w:tab/>
        <w:t>if group.GroupDN[:3] == "ou=" {</w:t>
        <w:br/>
        <w:tab/>
        <w:tab/>
        <w:tab/>
        <w:t>continue</w:t>
        <w:br/>
        <w:tab/>
        <w:tab/>
        <w:t>}</w:t>
        <w:br/>
        <w:tab/>
        <w:tab/>
        <w:t>// 先将用户和部门信息维护到MySQL</w:t>
        <w:br/>
        <w:tab/>
        <w:tab/>
        <w:t>err := isql.Group.AddUserToGroup(group, []model.User{*newUser})</w:t>
        <w:br/>
        <w:tab/>
        <w:tab/>
        <w:t>if err != nil {</w:t>
        <w:br/>
        <w:tab/>
        <w:tab/>
        <w:tab/>
        <w:t>return tools.NewMySqlError(fmt.Errorf("向MySQL添加用户到分组关系失败：" + err.Error()))</w:t>
        <w:br/>
        <w:tab/>
        <w:tab/>
        <w:t>}</w:t>
        <w:br/>
        <w:tab/>
        <w:tab/>
        <w:t>//根据选择的部门，添加到部门内</w:t>
        <w:br/>
        <w:tab/>
        <w:tab/>
        <w:t>err = ildap.Group.AddUserToGroup(group.GroupDN, newUser.UserDN)</w:t>
        <w:br/>
        <w:tab/>
        <w:tab/>
        <w:t>if err != nil {</w:t>
        <w:br/>
        <w:tab/>
        <w:tab/>
        <w:tab/>
        <w:t>return tools.NewLdapError(fmt.Errorf("向Ldap添加用户到分组关系失败：" + err.Error()))</w:t>
        <w:br/>
        <w:tab/>
        <w:tab/>
        <w:t>}</w:t>
        <w:br/>
        <w:tab/>
        <w:t>}</w:t>
        <w:br/>
        <w:br/>
        <w:tab/>
        <w:t>// 再处理删除的部门</w:t>
        <w:br/>
        <w:tab/>
        <w:t>removegroups, err := isql.Group.GetGroupByIds(removeDeptIds)</w:t>
        <w:br/>
        <w:tab/>
        <w:t>if err != nil {</w:t>
        <w:br/>
        <w:tab/>
        <w:tab/>
        <w:t>return tools.NewMySqlError(fmt.Errorf("根据部门ID获取部门信息失败" + err.Error()))</w:t>
        <w:br/>
        <w:tab/>
        <w:t>}</w:t>
        <w:br/>
        <w:tab/>
        <w:t>for _, group := range removegroups {</w:t>
        <w:br/>
        <w:tab/>
        <w:tab/>
        <w:t>if group.GroupDN[:3] == "ou=" {</w:t>
        <w:br/>
        <w:tab/>
        <w:tab/>
        <w:tab/>
        <w:t>continue</w:t>
        <w:br/>
        <w:tab/>
        <w:tab/>
        <w:t>}</w:t>
        <w:br/>
        <w:tab/>
        <w:tab/>
        <w:t>err := isql.Group.RemoveUserFromGroup(group, []model.User{*newUser})</w:t>
        <w:br/>
        <w:tab/>
        <w:tab/>
        <w:t>if err != nil {</w:t>
        <w:br/>
        <w:tab/>
        <w:tab/>
        <w:tab/>
        <w:t>return tools.NewMySqlError(fmt.Errorf("在MySQL将用户从分组移除失败：" + err.Error()))</w:t>
        <w:br/>
        <w:tab/>
        <w:tab/>
        <w:t>}</w:t>
        <w:br/>
        <w:tab/>
        <w:tab/>
        <w:t>err = ildap.Group.RemoveUserFromGroup(group.GroupDN, newUser.UserDN)</w:t>
        <w:br/>
        <w:tab/>
        <w:tab/>
        <w:t>if err != nil {</w:t>
        <w:br/>
        <w:tab/>
        <w:tab/>
        <w:tab/>
        <w:t>return tools.NewMySqlError(fmt.Errorf("在ldap将用户从分组移除失败：" + err.Error()))</w:t>
        <w:br/>
        <w:tab/>
        <w:tab/>
        <w:t>}</w:t>
        <w:br/>
        <w:tab/>
        <w:t>}</w:t>
        <w:br/>
        <w:tab/>
        <w:t>return nil</w:t>
        <w:br/>
        <w:t>}</w:t>
        <w:br/>
        <w:br/>
        <w:t>// BuildGroupData 根据数据与动态字段组装成分组数据</w:t>
        <w:br/>
        <w:t>func BuildGroupData(flag string, remoteData map[string]interface{}) (*model.Group, error) {</w:t>
        <w:br/>
        <w:tab/>
        <w:t>output, err := json.Marshal(&amp;remoteData)</w:t>
        <w:br/>
        <w:tab/>
        <w:t>if err != nil {</w:t>
        <w:br/>
        <w:tab/>
        <w:tab/>
        <w:t>return nil, err</w:t>
        <w:br/>
        <w:tab/>
        <w:t>}</w:t>
        <w:br/>
        <w:br/>
        <w:tab/>
        <w:t>oldData := new(model.FieldRelation)</w:t>
        <w:br/>
        <w:tab/>
        <w:t>err = isql.FieldRelation.Find(tools.H{"flag": flag + "_group"}, oldData)</w:t>
        <w:br/>
        <w:tab/>
        <w:t>if err != nil {</w:t>
        <w:br/>
        <w:tab/>
        <w:tab/>
        <w:t>return nil, tools.NewMySqlError(err)</w:t>
        <w:br/>
        <w:tab/>
        <w:t>}</w:t>
        <w:br/>
        <w:tab/>
        <w:t>frs, err := tools.JsonToMap(string(oldData.Attributes))</w:t>
        <w:br/>
        <w:tab/>
        <w:t>if err != nil {</w:t>
        <w:br/>
        <w:tab/>
        <w:tab/>
        <w:t>return nil, tools.NewOperationError(err)</w:t>
        <w:br/>
        <w:tab/>
        <w:t>}</w:t>
        <w:br/>
        <w:br/>
        <w:tab/>
        <w:t>g := &amp;model.Group{}</w:t>
        <w:br/>
        <w:tab/>
        <w:t>for system, remote := range frs {</w:t>
        <w:br/>
        <w:tab/>
        <w:tab/>
        <w:t>switch system {</w:t>
        <w:br/>
        <w:tab/>
        <w:tab/>
        <w:t>case "groupName":</w:t>
        <w:br/>
        <w:tab/>
        <w:tab/>
        <w:tab/>
        <w:t>g.SetGroupName(gjson.Get(string(output), remote).String())</w:t>
        <w:br/>
        <w:tab/>
        <w:tab/>
        <w:t>case "remark":</w:t>
        <w:br/>
        <w:tab/>
        <w:tab/>
        <w:tab/>
        <w:t>g.SetRemark(gjson.Get(string(output), remote).String())</w:t>
        <w:br/>
        <w:tab/>
        <w:tab/>
        <w:t>case "sourceDeptId":</w:t>
        <w:br/>
        <w:tab/>
        <w:tab/>
        <w:tab/>
        <w:t>g.SetSourceDeptId(fmt.Sprintf("%s_%s", flag, gjson.Get(string(output), remote).String()))</w:t>
        <w:br/>
        <w:tab/>
        <w:tab/>
        <w:t>case "sourceDeptParentId":</w:t>
        <w:br/>
        <w:tab/>
        <w:tab/>
        <w:tab/>
        <w:t>g.SetSourceDeptParentId(fmt.Sprintf("%s_%s", flag, gjson.Get(string(output), remote).String()))</w:t>
        <w:br/>
        <w:tab/>
        <w:tab/>
        <w:t>}</w:t>
        <w:br/>
        <w:tab/>
        <w:t>}</w:t>
        <w:br/>
        <w:tab/>
        <w:t>return g, nil</w:t>
        <w:br/>
        <w:t>}</w:t>
        <w:br/>
        <w:br/>
        <w:t>// BuildUserData 根据数据与动态字段组装成用户数据</w:t>
        <w:br/>
        <w:t>func BuildUserData(flag string, remoteData map[string]interface{}) (*model.User, error) {</w:t>
        <w:br/>
        <w:tab/>
        <w:t>output, err := json.Marshal(&amp;remoteData)</w:t>
        <w:br/>
        <w:tab/>
        <w:t>if err != nil {</w:t>
        <w:br/>
        <w:tab/>
        <w:tab/>
        <w:t>return nil, err</w:t>
        <w:br/>
        <w:tab/>
        <w:t>}</w:t>
        <w:br/>
        <w:br/>
        <w:tab/>
        <w:t>fieldRelationSource := new(model.FieldRelation)</w:t>
        <w:br/>
        <w:tab/>
        <w:t>err = isql.FieldRelation.Find(tools.H{"flag": flag + "_user"}, fieldRelationSource)</w:t>
        <w:br/>
        <w:tab/>
        <w:t>if err != nil {</w:t>
        <w:br/>
        <w:tab/>
        <w:tab/>
        <w:t>return nil, tools.NewMySqlError(err)</w:t>
        <w:br/>
        <w:tab/>
        <w:t>}</w:t>
        <w:br/>
        <w:tab/>
        <w:t>fieldRelation, err := tools.JsonToMap(string(fieldRelationSource.Attributes))</w:t>
        <w:br/>
        <w:tab/>
        <w:t>if err != nil {</w:t>
        <w:br/>
        <w:tab/>
        <w:tab/>
        <w:t>return nil, tools.NewOperationError(err)</w:t>
        <w:br/>
        <w:tab/>
        <w:t>}</w:t>
        <w:br/>
        <w:br/>
        <w:tab/>
        <w:t>// 校验username是否为空，username为必填项</w:t>
        <w:br/>
        <w:tab/>
        <w:t>name := gjson.Get(string(output), fieldRelation["username"]).String()</w:t>
        <w:br/>
        <w:tab/>
        <w:t>if len(name) == 0 {</w:t>
        <w:br/>
        <w:tab/>
        <w:tab/>
        <w:t>common.Log.Warnf("%s 该用户未填写username", output)</w:t>
        <w:br/>
        <w:tab/>
        <w:tab/>
        <w:t>return nil, nil</w:t>
        <w:br/>
        <w:tab/>
        <w:t>}</w:t>
        <w:br/>
        <w:br/>
        <w:tab/>
        <w:t>u := &amp;model.User{}</w:t>
        <w:br/>
        <w:tab/>
        <w:t>for system, remote := range fieldRelation {</w:t>
        <w:br/>
        <w:tab/>
        <w:tab/>
        <w:t>switch system {</w:t>
        <w:br/>
        <w:tab/>
        <w:tab/>
        <w:t>case "username":</w:t>
        <w:br/>
        <w:tab/>
        <w:tab/>
        <w:tab/>
        <w:t>u.SetUserName(gjson.Get(string(output), remote).String())</w:t>
        <w:br/>
        <w:tab/>
        <w:tab/>
        <w:t>case "nickname":</w:t>
        <w:br/>
        <w:tab/>
        <w:tab/>
        <w:tab/>
        <w:t>u.SetNickName(gjson.Get(string(output), remote).String())</w:t>
        <w:br/>
        <w:tab/>
        <w:tab/>
        <w:t>case "givenName":</w:t>
        <w:br/>
        <w:tab/>
        <w:tab/>
        <w:tab/>
        <w:t>u.SetGivenName(gjson.Get(string(output), remote).String())</w:t>
        <w:br/>
        <w:tab/>
        <w:tab/>
        <w:t>case "mail":</w:t>
        <w:br/>
        <w:tab/>
        <w:tab/>
        <w:tab/>
        <w:t>u.SetMail(gjson.Get(string(output), remote).String())</w:t>
        <w:br/>
        <w:tab/>
        <w:tab/>
        <w:t>case "jobNumber":</w:t>
        <w:br/>
        <w:tab/>
        <w:tab/>
        <w:tab/>
        <w:t>u.SetJobNumber(gjson.Get(string(output), remote).String())</w:t>
        <w:br/>
        <w:tab/>
        <w:tab/>
        <w:t>case "mobile":</w:t>
        <w:br/>
        <w:tab/>
        <w:tab/>
        <w:tab/>
        <w:t>u.SetMobile(gjson.Get(string(output), remote).String())</w:t>
        <w:br/>
        <w:tab/>
        <w:tab/>
        <w:t>case "avatar":</w:t>
        <w:br/>
        <w:tab/>
        <w:tab/>
        <w:tab/>
        <w:t>u.SetAvatar(gjson.Get(string(output), remote).String())</w:t>
        <w:br/>
        <w:tab/>
        <w:tab/>
        <w:t>case "postalAddress":</w:t>
        <w:br/>
        <w:tab/>
        <w:tab/>
        <w:tab/>
        <w:t>u.SetPostalAddress(gjson.Get(string(output), remote).String())</w:t>
        <w:br/>
        <w:tab/>
        <w:tab/>
        <w:t>case "position":</w:t>
        <w:br/>
        <w:tab/>
        <w:tab/>
        <w:tab/>
        <w:t>u.SetPosition(gjson.Get(string(output), remote).String())</w:t>
        <w:br/>
        <w:tab/>
        <w:tab/>
        <w:t>case "introduction":</w:t>
        <w:br/>
        <w:tab/>
        <w:tab/>
        <w:tab/>
        <w:t>u.SetIntroduction(gjson.Get(string(output), remote).String())</w:t>
        <w:br/>
        <w:tab/>
        <w:tab/>
        <w:t>case "sourceUserId":</w:t>
        <w:br/>
        <w:tab/>
        <w:tab/>
        <w:tab/>
        <w:t>u.SetSourceUserId(fmt.Sprintf("%s_%s", flag, gjson.Get(string(output), remote).String()))</w:t>
        <w:br/>
        <w:tab/>
        <w:tab/>
        <w:t>case "sourceUnionId":</w:t>
        <w:br/>
        <w:tab/>
        <w:tab/>
        <w:tab/>
        <w:t>u.SetSourceUnionId(fmt.Sprintf("%s_%s", flag, gjson.Get(string(output), remote).String()))</w:t>
        <w:br/>
        <w:tab/>
        <w:tab/>
        <w:t>}</w:t>
        <w:br/>
        <w:tab/>
        <w:t>}</w:t>
        <w:br/>
        <w:tab/>
        <w:t>return u, nil</w:t>
        <w:br/>
        <w:t>}</w:t>
        <w:br/>
        <w:br/>
        <w:t>// ConvertDeptData 将部门信息转成本地结构体</w:t>
        <w:br/>
        <w:t>func ConvertDeptData(flag string, remoteData []map[string]interface{}) (groups []*model.Group, err error) {</w:t>
        <w:br/>
        <w:tab/>
        <w:t>for _, dept := range remoteData {</w:t>
        <w:br/>
        <w:tab/>
        <w:tab/>
        <w:t>group, err := BuildGroupData(flag, dept)</w:t>
        <w:br/>
        <w:tab/>
        <w:tab/>
        <w:t>if err != nil {</w:t>
        <w:br/>
        <w:tab/>
        <w:tab/>
        <w:tab/>
        <w:t>return nil, err</w:t>
        <w:br/>
        <w:tab/>
        <w:tab/>
        <w:t>}</w:t>
        <w:br/>
        <w:tab/>
        <w:tab/>
        <w:t>groups = append(groups, group)</w:t>
        <w:br/>
        <w:tab/>
        <w:t>}</w:t>
        <w:br/>
        <w:tab/>
        <w:t>return</w:t>
        <w:br/>
        <w:t>}</w:t>
        <w:br/>
        <w:br/>
        <w:t>// ConvertUserData 将用户信息转成本地结构体</w:t>
        <w:br/>
        <w:t>func ConvertUserData(flag string, remoteData []map[string]interface{}) (users []*model.User, err error) {</w:t>
        <w:br/>
        <w:tab/>
        <w:t>for _, staff := range remoteData {</w:t>
        <w:br/>
        <w:tab/>
        <w:tab/>
        <w:t>groupIds, err := isql.Group.DeptIdsToGroupIds(staff["department_ids"].([]string))</w:t>
        <w:br/>
        <w:tab/>
        <w:tab/>
        <w:t>if err != nil {</w:t>
        <w:br/>
        <w:tab/>
        <w:tab/>
        <w:tab/>
        <w:t>return nil, tools.NewMySqlError(fmt.Errorf("将部门ids转换为内部部门id失败：%s", err.Error()))</w:t>
        <w:br/>
        <w:tab/>
        <w:tab/>
        <w:t>}</w:t>
        <w:br/>
        <w:tab/>
        <w:tab/>
        <w:t>user, err := BuildUserData(flag, staff)</w:t>
        <w:br/>
        <w:tab/>
        <w:tab/>
        <w:t>if err != nil {</w:t>
        <w:br/>
        <w:tab/>
        <w:tab/>
        <w:tab/>
        <w:t>return nil, err</w:t>
        <w:br/>
        <w:tab/>
        <w:tab/>
        <w:t>}</w:t>
        <w:br/>
        <w:tab/>
        <w:tab/>
        <w:t>if user != nil {</w:t>
        <w:br/>
        <w:tab/>
        <w:tab/>
        <w:tab/>
        <w:t>user.DepartmentId = tools.SliceToString(groupIds, ",")</w:t>
        <w:br/>
        <w:tab/>
        <w:tab/>
        <w:tab/>
        <w:t>users = append(users, user)</w:t>
        <w:br/>
        <w:tab/>
        <w:tab/>
        <w:t>}</w:t>
        <w:br/>
        <w:tab/>
        <w:t>}</w:t>
        <w:br/>
        <w:tab/>
        <w:t>return</w:t>
        <w:br/>
        <w:t>}</w:t>
        <w:br/>
        <w:br/>
        <w:t>func InitCron() {</w:t>
        <w:br/>
        <w:tab/>
        <w:t>c := cron.New(cron.WithSeconds())</w:t>
        <w:br/>
        <w:br/>
        <w:tab/>
        <w:t>if config.Conf.DingTalk.EnableSync {</w:t>
        <w:br/>
        <w:tab/>
        <w:tab/>
        <w:t>//启动定时任务</w:t>
        <w:br/>
        <w:tab/>
        <w:tab/>
        <w:t>_, err := c.AddFunc(config.Conf.DingTalk.DeptSyncTime, func() {</w:t>
        <w:br/>
        <w:tab/>
        <w:tab/>
        <w:tab/>
        <w:t>DingTalk.SyncDingTalkDepts(nil, nil)</w:t>
        <w:br/>
        <w:tab/>
        <w:tab/>
        <w:t>})</w:t>
        <w:br/>
        <w:tab/>
        <w:tab/>
        <w:t>if err != nil {</w:t>
        <w:br/>
        <w:tab/>
        <w:tab/>
        <w:tab/>
        <w:t>common.Log.Errorf("启动同步部门的定时任务失败: %v", err)</w:t>
        <w:br/>
        <w:tab/>
        <w:tab/>
        <w:t>}</w:t>
        <w:br/>
        <w:tab/>
        <w:tab/>
        <w:t>//每天凌晨1点执行一次</w:t>
        <w:br/>
        <w:tab/>
        <w:tab/>
        <w:t>_, err = c.AddFunc(config.Conf.DingTalk.UserSyncTime, func() {</w:t>
        <w:br/>
        <w:tab/>
        <w:tab/>
        <w:tab/>
        <w:t>DingTalk.SyncDingTalkUsers(nil, nil)</w:t>
        <w:br/>
        <w:tab/>
        <w:tab/>
        <w:t>})</w:t>
        <w:br/>
        <w:tab/>
        <w:tab/>
        <w:t>if err != nil {</w:t>
        <w:br/>
        <w:tab/>
        <w:tab/>
        <w:tab/>
        <w:t>common.Log.Errorf("启动同步用户的定时任务失败: %v", err)</w:t>
        <w:br/>
        <w:tab/>
        <w:tab/>
        <w:t>}</w:t>
        <w:br/>
        <w:tab/>
        <w:t>}</w:t>
        <w:br/>
        <w:tab/>
        <w:t>if config.Conf.WeCom.EnableSync {</w:t>
        <w:br/>
        <w:tab/>
        <w:tab/>
        <w:t>_, err := c.AddFunc(config.Conf.WeCom.DeptSyncTime, func() {</w:t>
        <w:br/>
        <w:tab/>
        <w:tab/>
        <w:tab/>
        <w:t>WeCom.SyncWeComDepts(nil, nil)</w:t>
        <w:br/>
        <w:tab/>
        <w:tab/>
        <w:t>})</w:t>
        <w:br/>
        <w:tab/>
        <w:tab/>
        <w:t>if err != nil {</w:t>
        <w:br/>
        <w:tab/>
        <w:tab/>
        <w:tab/>
        <w:t>common.Log.Errorf("启动同步部门的定时任务失败: %v", err)</w:t>
        <w:br/>
        <w:tab/>
        <w:tab/>
        <w:t>}</w:t>
        <w:br/>
        <w:tab/>
        <w:tab/>
        <w:t>//每天凌晨1点执行一次</w:t>
        <w:br/>
        <w:tab/>
        <w:tab/>
        <w:t>_, err = c.AddFunc(config.Conf.WeCom.UserSyncTime, func() {</w:t>
        <w:br/>
        <w:tab/>
        <w:tab/>
        <w:tab/>
        <w:t>WeCom.SyncWeComUsers(nil, nil)</w:t>
        <w:br/>
        <w:tab/>
        <w:tab/>
        <w:t>})</w:t>
        <w:br/>
        <w:tab/>
        <w:tab/>
        <w:t>if err != nil {</w:t>
        <w:br/>
        <w:tab/>
        <w:tab/>
        <w:tab/>
        <w:t>common.Log.Errorf("启动同步用户的定时任务失败: %v", err)</w:t>
        <w:br/>
        <w:tab/>
        <w:tab/>
        <w:t>}</w:t>
        <w:br/>
        <w:tab/>
        <w:t>}</w:t>
        <w:br/>
        <w:tab/>
        <w:t>if config.Conf.FeiShu.EnableSync {</w:t>
        <w:br/>
        <w:tab/>
        <w:tab/>
        <w:t>_, err := c.AddFunc(config.Conf.FeiShu.DeptSyncTime, func() {</w:t>
        <w:br/>
        <w:tab/>
        <w:tab/>
        <w:tab/>
        <w:t>FeiShu.SyncFeiShuDepts(nil, nil)</w:t>
        <w:br/>
        <w:tab/>
        <w:tab/>
        <w:t>})</w:t>
        <w:br/>
        <w:tab/>
        <w:tab/>
        <w:t>if err != nil {</w:t>
        <w:br/>
        <w:tab/>
        <w:tab/>
        <w:tab/>
        <w:t>common.Log.Errorf("启动同步部门的定时任务失败: %v", err)</w:t>
        <w:br/>
        <w:tab/>
        <w:tab/>
        <w:t>}</w:t>
        <w:br/>
        <w:tab/>
        <w:tab/>
        <w:t>//每天凌晨1点执行一次</w:t>
        <w:br/>
        <w:tab/>
        <w:tab/>
        <w:t>_, err = c.AddFunc(config.Conf.FeiShu.UserSyncTime, func() {</w:t>
        <w:br/>
        <w:tab/>
        <w:tab/>
        <w:tab/>
        <w:t>FeiShu.SyncFeiShuUsers(nil, nil)</w:t>
        <w:br/>
        <w:tab/>
        <w:tab/>
        <w:t>})</w:t>
        <w:br/>
        <w:tab/>
        <w:tab/>
        <w:t>if err != nil {</w:t>
        <w:br/>
        <w:tab/>
        <w:tab/>
        <w:tab/>
        <w:t>common.Log.Errorf("启动同步用户的定时任务失败: %v", err)</w:t>
        <w:br/>
        <w:tab/>
        <w:tab/>
        <w:t>}</w:t>
        <w:br/>
        <w:tab/>
        <w:t>}</w:t>
        <w:br/>
        <w:br/>
        <w:tab/>
        <w:t>// 自动检索未同步数据</w:t>
        <w:br/>
        <w:tab/>
        <w:t>_, err := c.AddFunc("0 */2 * * * *", func() {</w:t>
        <w:br/>
        <w:tab/>
        <w:tab/>
        <w:t>// 开发调试时调整为10秒执行一次</w:t>
        <w:br/>
        <w:tab/>
        <w:tab/>
        <w:t>// _, err := c.AddFunc("*/10 * * * * *", func() {</w:t>
        <w:br/>
        <w:tab/>
        <w:tab/>
        <w:t>_ = SearchGroupDiff()</w:t>
        <w:br/>
        <w:tab/>
        <w:tab/>
        <w:t>_ = SearchUserDiff()</w:t>
        <w:br/>
        <w:tab/>
        <w:t>})</w:t>
        <w:br/>
        <w:tab/>
        <w:t>if err != nil {</w:t>
        <w:br/>
        <w:tab/>
        <w:tab/>
        <w:t>common.Log.Errorf("启动同步任务状态检查任务失败: %v", err)</w:t>
        <w:br/>
        <w:tab/>
        <w:t>}</w:t>
        <w:br/>
        <w:tab/>
        <w:t>c.Start()</w:t>
        <w:br/>
        <w:t>}</w:t>
        <w:br/>
        <w:br/>
        <w:t>func GroupListToTree(rootId string, groupList []*model.Group) *model.Group {</w:t>
        <w:br/>
        <w:tab/>
        <w:t>// 创建空根节点</w:t>
        <w:br/>
        <w:tab/>
        <w:t>rootGroup := &amp;model.Group{SourceDeptId: rootId}</w:t>
        <w:br/>
        <w:tab/>
        <w:t>rootGroup.Children = groupListToTree(rootGroup, groupList)</w:t>
        <w:br/>
        <w:tab/>
        <w:t>return rootGroup</w:t>
        <w:br/>
        <w:t>}</w:t>
        <w:br/>
        <w:br/>
        <w:t>func groupListToTree(rootGroup *model.Group, list []*model.Group) []*model.Group {</w:t>
        <w:br/>
        <w:tab/>
        <w:t>children := make([]*model.Group, 0)</w:t>
        <w:br/>
        <w:tab/>
        <w:t>for _, group := range list {</w:t>
        <w:br/>
        <w:tab/>
        <w:tab/>
        <w:t>if group.SourceDeptParentId == rootGroup.SourceDeptId {</w:t>
        <w:br/>
        <w:tab/>
        <w:tab/>
        <w:tab/>
        <w:t>children = append(children, group)</w:t>
        <w:br/>
        <w:tab/>
        <w:tab/>
        <w:t>}</w:t>
        <w:br/>
        <w:tab/>
        <w:t>}</w:t>
        <w:br/>
        <w:tab/>
        <w:t>for _, group := range children {</w:t>
        <w:br/>
        <w:tab/>
        <w:tab/>
        <w:t>group.Children = groupListToTree(group, list)</w:t>
        <w:br/>
        <w:tab/>
        <w:t>}</w:t>
        <w:br/>
        <w:tab/>
        <w:t>return children</w:t>
        <w:br/>
        <w:t>}</w:t>
        <w:br/>
        <w:br/>
        <w:t>func generateMobile() string {</w:t>
        <w:br/>
        <w:tab/>
        <w:t>rand.Seed(time.Now().UnixNano())</w:t>
        <w:br/>
        <w:tab/>
        <w:t>randNum := rand.Intn(9000000000) + 1000000000</w:t>
        <w:br/>
        <w:tab/>
        <w:t>randNum = randNum + 10000000000</w:t>
        <w:br/>
        <w:tab/>
        <w:t>if isql.User.Exist(tools.H{"mobile": randNum}) {</w:t>
        <w:br/>
        <w:tab/>
        <w:tab/>
        <w:t>generateMobile()</w:t>
        <w:br/>
        <w:tab/>
        <w:t>}</w:t>
        <w:br/>
        <w:tab/>
        <w:t>return fmt.Sprintf("%v", randNum)</w:t>
        <w:br/>
        <w:t>}</w:t>
        <w:br/>
      </w:r>
    </w:p>
    <w:p>
      <w:r>
        <w:rPr>
          <w:rFonts w:ascii="Courier New" w:hAnsi="Courier New" w:eastAsia="Courier New"/>
          <w:sz w:val="20"/>
        </w:rPr>
        <w:t>package logic</w:t>
        <w:br/>
        <w:br/>
        <w:t>import (</w:t>
        <w:br/>
        <w:tab/>
        <w:t>"fmt"</w:t>
        <w:br/>
        <w:tab/>
        <w:t>"strings"</w:t>
        <w:br/>
        <w:br/>
        <w:tab/>
        <w:t>"github.com/eryajf/go-ldap-admin/config"</w:t>
        <w:br/>
        <w:tab/>
        <w:t>"github.com/eryajf/go-ldap-admin/model"</w:t>
        <w:br/>
        <w:tab/>
        <w:t>"github.com/eryajf/go-ldap-admin/public/client/dingtalk"</w:t>
        <w:br/>
        <w:tab/>
        <w:t>"github.com/eryajf/go-ldap-admin/public/tools"</w:t>
        <w:br/>
        <w:tab/>
        <w:t>"github.com/eryajf/go-ldap-admin/service/ildap"</w:t>
        <w:br/>
        <w:tab/>
        <w:t>"github.com/eryajf/go-ldap-admin/service/isql"</w:t>
        <w:br/>
        <w:tab/>
        <w:t>"github.com/gin-gonic/gin"</w:t>
        <w:br/>
        <w:t>)</w:t>
        <w:br/>
        <w:br/>
        <w:t>type DingTalkLogic struct {</w:t>
        <w:br/>
        <w:t>}</w:t>
        <w:br/>
        <w:br/>
        <w:t>// 通过钉钉获取部门信息</w:t>
        <w:br/>
        <w:t>func (d *DingTalkLogic) SyncDingTalkDepts(c *gin.Context, req interface{}) (data interface{}, rspError interface{}) {</w:t>
        <w:br/>
        <w:tab/>
        <w:t>// 1.获取所有部门</w:t>
        <w:br/>
        <w:tab/>
        <w:t>deptSource, err := dingtalk.GetAllDepts()</w:t>
        <w:br/>
        <w:tab/>
        <w:t>if err != nil {</w:t>
        <w:br/>
        <w:tab/>
        <w:tab/>
        <w:t>return nil, tools.NewOperationError(fmt.Errorf("获取钉钉部门列表失败：%s", err.Error()))</w:t>
        <w:br/>
        <w:tab/>
        <w:t>}</w:t>
        <w:br/>
        <w:tab/>
        <w:t>depts, err := ConvertDeptData(config.Conf.DingTalk.Flag, deptSource)</w:t>
        <w:br/>
        <w:tab/>
        <w:t>if err != nil {</w:t>
        <w:br/>
        <w:tab/>
        <w:tab/>
        <w:t>return nil, tools.NewOperationError(fmt.Errorf("转换钉钉部门数据失败：%s", err.Error()))</w:t>
        <w:br/>
        <w:tab/>
        <w:t>}</w:t>
        <w:br/>
        <w:br/>
        <w:tab/>
        <w:t>// 2.将远程数据转换成树</w:t>
        <w:br/>
        <w:tab/>
        <w:t>deptTree := GroupListToTree(fmt.Sprintf("%s_1", config.Conf.DingTalk.Flag), depts)</w:t>
        <w:br/>
        <w:br/>
        <w:tab/>
        <w:t>// 3.根据树进行创建</w:t>
        <w:br/>
        <w:tab/>
        <w:t>err = d.addDepts(deptTree.Children)</w:t>
        <w:br/>
        <w:br/>
        <w:tab/>
        <w:t>return nil, err</w:t>
        <w:br/>
        <w:t>}</w:t>
        <w:br/>
        <w:br/>
        <w:t>// 添加部门</w:t>
        <w:br/>
        <w:t>func (d DingTalkLogic) addDepts(depts []*model.Group) error {</w:t>
        <w:br/>
        <w:tab/>
        <w:t>for _, dept := range depts {</w:t>
        <w:br/>
        <w:tab/>
        <w:tab/>
        <w:t>err := d.AddDepts(dept)</w:t>
        <w:br/>
        <w:tab/>
        <w:tab/>
        <w:t>if err != nil {</w:t>
        <w:br/>
        <w:tab/>
        <w:tab/>
        <w:tab/>
        <w:t>return tools.NewOperationError(fmt.Errorf("DsyncDingTalkDepts添加部门失败: %s", err.Error()))</w:t>
        <w:br/>
        <w:tab/>
        <w:tab/>
        <w:t>}</w:t>
        <w:br/>
        <w:tab/>
        <w:tab/>
        <w:t>if len(dept.Children) != 0 {</w:t>
        <w:br/>
        <w:tab/>
        <w:tab/>
        <w:tab/>
        <w:t>err = d.addDepts(dept.Children)</w:t>
        <w:br/>
        <w:tab/>
        <w:tab/>
        <w:tab/>
        <w:t>if err != nil {</w:t>
        <w:br/>
        <w:tab/>
        <w:tab/>
        <w:tab/>
        <w:tab/>
        <w:t>return tools.NewOperationError(fmt.Errorf("DsyncDingTalkDepts添加部门失败: %s", err.Error()))</w:t>
        <w:br/>
        <w:tab/>
        <w:tab/>
        <w:tab/>
        <w:t>}</w:t>
        <w:br/>
        <w:tab/>
        <w:tab/>
        <w:t>}</w:t>
        <w:br/>
        <w:tab/>
        <w:t>}</w:t>
        <w:br/>
        <w:tab/>
        <w:t>return nil</w:t>
        <w:br/>
        <w:t>}</w:t>
        <w:br/>
        <w:br/>
        <w:t>// AddGroup 添加部门数据</w:t>
        <w:br/>
        <w:t>func (d DingTalkLogic) AddDepts(group *model.Group) error {</w:t>
        <w:br/>
        <w:tab/>
        <w:t>parentGroup := new(model.Group)</w:t>
        <w:br/>
        <w:tab/>
        <w:t>err := isql.Group.Find(tools.H{"source_dept_id": group.SourceDeptParentId}, parentGroup) // 查询当前分组父ID在MySQL中的数据信息</w:t>
        <w:br/>
        <w:tab/>
        <w:t>if err != nil {</w:t>
        <w:br/>
        <w:tab/>
        <w:tab/>
        <w:t>return tools.NewMySqlError(fmt.Errorf("查询父级部门失败：%s", err.Error()))</w:t>
        <w:br/>
        <w:tab/>
        <w:t>}</w:t>
        <w:br/>
        <w:br/>
        <w:tab/>
        <w:t>// 此时的 group 已经附带了Build后动态关联好的字段，接下来将一些确定性的其他字段值添加上，就可以创建这个分组了</w:t>
        <w:br/>
        <w:tab/>
        <w:t>group.Creator = "system"</w:t>
        <w:br/>
        <w:tab/>
        <w:t>group.GroupType = "cn"</w:t>
        <w:br/>
        <w:tab/>
        <w:t>group.ParentId = parentGroup.ID</w:t>
        <w:br/>
        <w:tab/>
        <w:t>group.Source = config.Conf.DingTalk.Flag</w:t>
        <w:br/>
        <w:tab/>
        <w:t>group.GroupDN = fmt.Sprintf("cn=%s,%s", group.GroupName, parentGroup.GroupDN)</w:t>
        <w:br/>
        <w:br/>
        <w:tab/>
        <w:t>if !isql.Group.Exist(tools.H{"group_dn": group.GroupDN}) { // 判断当前部门是否已落库</w:t>
        <w:br/>
        <w:tab/>
        <w:tab/>
        <w:t>err = CommonAddGroup(group)</w:t>
        <w:br/>
        <w:tab/>
        <w:tab/>
        <w:t>if err != nil {</w:t>
        <w:br/>
        <w:tab/>
        <w:tab/>
        <w:tab/>
        <w:t>return tools.NewOperationError(fmt.Errorf("添加部门: %s, 失败: %s", group.GroupName, err.Error()))</w:t>
        <w:br/>
        <w:tab/>
        <w:tab/>
        <w:t>}</w:t>
        <w:br/>
        <w:tab/>
        <w:t>}</w:t>
        <w:br/>
        <w:tab/>
        <w:t>return nil</w:t>
        <w:br/>
        <w:t>}</w:t>
        <w:br/>
        <w:br/>
        <w:t>// 根据现有数据库同步到的部门信息，开启用户同步</w:t>
        <w:br/>
        <w:t>func (d DingTalkLogic) SyncDingTalkUsers(c *gin.Context, req interface{}) (data interface{}, rspError interface{}) {</w:t>
        <w:br/>
        <w:tab/>
        <w:t>// 1.获取钉钉用户列表</w:t>
        <w:br/>
        <w:tab/>
        <w:t>staffSource, err := dingtalk.GetAllUsers()</w:t>
        <w:br/>
        <w:tab/>
        <w:t>if err != nil {</w:t>
        <w:br/>
        <w:tab/>
        <w:tab/>
        <w:t>return nil, tools.NewOperationError(fmt.Errorf("SyncDingTalkUsers获取钉钉用户列表失败：%s", err.Error()))</w:t>
        <w:br/>
        <w:tab/>
        <w:t>}</w:t>
        <w:br/>
        <w:tab/>
        <w:t>staffs, err := ConvertUserData(config.Conf.DingTalk.Flag, staffSource)</w:t>
        <w:br/>
        <w:tab/>
        <w:t>if err != nil {</w:t>
        <w:br/>
        <w:tab/>
        <w:tab/>
        <w:t>return nil, tools.NewOperationError(fmt.Errorf("转换钉钉用户数据失败：%s", err.Error()))</w:t>
        <w:br/>
        <w:tab/>
        <w:t>}</w:t>
        <w:br/>
        <w:tab/>
        <w:t>// 2.遍历用户，开始写入</w:t>
        <w:br/>
        <w:tab/>
        <w:t>for _, staff := range staffs {</w:t>
        <w:br/>
        <w:tab/>
        <w:tab/>
        <w:t>// 入库</w:t>
        <w:br/>
        <w:tab/>
        <w:tab/>
        <w:t>err = d.AddUsers(staff)</w:t>
        <w:br/>
        <w:tab/>
        <w:tab/>
        <w:t>if err != nil {</w:t>
        <w:br/>
        <w:tab/>
        <w:tab/>
        <w:tab/>
        <w:t>return nil, tools.NewOperationError(fmt.Errorf("SyncDingTalkUsers写入用户失败：%s", err.Error()))</w:t>
        <w:br/>
        <w:tab/>
        <w:tab/>
        <w:t>}</w:t>
        <w:br/>
        <w:tab/>
        <w:t>}</w:t>
        <w:br/>
        <w:br/>
        <w:tab/>
        <w:t>// 3.获取钉钉已离职用户id列表</w:t>
        <w:br/>
        <w:tab/>
        <w:t>// 根据配置判断是查全部离职用户还是只查指定时间范围内的离职用户</w:t>
        <w:br/>
        <w:tab/>
        <w:t>var userIds []string</w:t>
        <w:br/>
        <w:tab/>
        <w:t>if config.Conf.DingTalk.ULeaveRange == 0 {</w:t>
        <w:br/>
        <w:tab/>
        <w:tab/>
        <w:t>userIds, err = dingtalk.GetLeaveUserIds()</w:t>
        <w:br/>
        <w:tab/>
        <w:t>} else {</w:t>
        <w:br/>
        <w:tab/>
        <w:tab/>
        <w:t>userIds, err = dingtalk.GetLeaveUserIdsDateRange(config.Conf.DingTalk.ULeaveRange)</w:t>
        <w:br/>
        <w:tab/>
        <w:t>}</w:t>
        <w:br/>
        <w:tab/>
        <w:t>if err != nil {</w:t>
        <w:br/>
        <w:tab/>
        <w:tab/>
        <w:t>return nil, tools.NewOperationError(fmt.Errorf("SyncDingTalkUsers获取钉钉离职用户列表失败：%s", err.Error()))</w:t>
        <w:br/>
        <w:tab/>
        <w:t>}</w:t>
        <w:br/>
        <w:tab/>
        <w:t>// 4.遍历id，开始处理</w:t>
        <w:br/>
        <w:tab/>
        <w:t>for _, uid := range userIds {</w:t>
        <w:br/>
        <w:tab/>
        <w:tab/>
        <w:t>if isql.User.Exist(</w:t>
        <w:br/>
        <w:tab/>
        <w:tab/>
        <w:tab/>
        <w:t>tools.H{</w:t>
        <w:br/>
        <w:tab/>
        <w:tab/>
        <w:tab/>
        <w:tab/>
        <w:t>"source_user_id": fmt.Sprintf("%s_%s", config.Conf.DingTalk.Flag, uid),</w:t>
        <w:br/>
        <w:tab/>
        <w:tab/>
        <w:tab/>
        <w:tab/>
        <w:t>"status":         1, //只处理1在职的</w:t>
        <w:br/>
        <w:tab/>
        <w:tab/>
        <w:tab/>
        <w:t>}) {</w:t>
        <w:br/>
        <w:tab/>
        <w:tab/>
        <w:tab/>
        <w:t>user := new(model.User)</w:t>
        <w:br/>
        <w:tab/>
        <w:tab/>
        <w:tab/>
        <w:t>err = isql.User.Find(tools.H{"source_user_id": fmt.Sprintf("%s_%s", config.Conf.DingTalk.Flag, uid)}, user)</w:t>
        <w:br/>
        <w:tab/>
        <w:tab/>
        <w:tab/>
        <w:t>if err != nil {</w:t>
        <w:br/>
        <w:tab/>
        <w:tab/>
        <w:tab/>
        <w:tab/>
        <w:t>return nil, tools.NewMySqlError(fmt.Errorf("在MySQL查询用户失败: " + err.Error()))</w:t>
        <w:br/>
        <w:tab/>
        <w:tab/>
        <w:tab/>
        <w:t>}</w:t>
        <w:br/>
        <w:tab/>
        <w:tab/>
        <w:tab/>
        <w:t>// 先从ldap删除用户</w:t>
        <w:br/>
        <w:tab/>
        <w:tab/>
        <w:tab/>
        <w:t>err = ildap.User.Delete(user.UserDN)</w:t>
        <w:br/>
        <w:tab/>
        <w:tab/>
        <w:tab/>
        <w:t>if err != nil {</w:t>
        <w:br/>
        <w:tab/>
        <w:tab/>
        <w:tab/>
        <w:tab/>
        <w:t>return nil, tools.NewLdapError(fmt.Errorf("在LDAP删除用户失败" + err.Error()))</w:t>
        <w:br/>
        <w:tab/>
        <w:tab/>
        <w:tab/>
        <w:t>}</w:t>
        <w:br/>
        <w:tab/>
        <w:tab/>
        <w:tab/>
        <w:t>// 然后更新MySQL中用户状态</w:t>
        <w:br/>
        <w:tab/>
        <w:tab/>
        <w:tab/>
        <w:t>err = isql.User.ChangeStatus(int(user.ID), 2)</w:t>
        <w:br/>
        <w:tab/>
        <w:tab/>
        <w:tab/>
        <w:t>if err != nil {</w:t>
        <w:br/>
        <w:tab/>
        <w:tab/>
        <w:tab/>
        <w:tab/>
        <w:t>return nil, tools.NewMySqlError(fmt.Errorf("在MySQL更新用户状态失败: " + err.Error()))</w:t>
        <w:br/>
        <w:tab/>
        <w:tab/>
        <w:tab/>
        <w:t>}</w:t>
        <w:br/>
        <w:tab/>
        <w:tab/>
        <w:t>}</w:t>
        <w:br/>
        <w:tab/>
        <w:t>}</w:t>
        <w:br/>
        <w:br/>
        <w:tab/>
        <w:t>return nil, nil</w:t>
        <w:br/>
        <w:t>}</w:t>
        <w:br/>
        <w:br/>
        <w:t>// AddUser 添加用户数据</w:t>
        <w:br/>
        <w:t>func (d DingTalkLogic) AddUsers(user *model.User) error {</w:t>
        <w:br/>
        <w:tab/>
        <w:t>// 根据角色id获取角色</w:t>
        <w:br/>
        <w:tab/>
        <w:t>roles, err := isql.Role.GetRolesByIds([]uint{2}) // 默认添加为普通用户角色</w:t>
        <w:br/>
        <w:tab/>
        <w:t>if err != nil {</w:t>
        <w:br/>
        <w:tab/>
        <w:tab/>
        <w:t>return tools.NewValidatorError(fmt.Errorf("根据角色ID获取角色信息失败:%s", err.Error()))</w:t>
        <w:br/>
        <w:tab/>
        <w:t>}</w:t>
        <w:br/>
        <w:tab/>
        <w:t>user.Roles = roles</w:t>
        <w:br/>
        <w:tab/>
        <w:t>user.Creator = "system"</w:t>
        <w:br/>
        <w:tab/>
        <w:t>user.Source = config.Conf.DingTalk.Flag</w:t>
        <w:br/>
        <w:tab/>
        <w:t>user.Password = config.Conf.Ldap.UserInitPassword</w:t>
        <w:br/>
        <w:tab/>
        <w:t>user.UserDN = fmt.Sprintf("uid=%s,%s", user.Username, config.Conf.Ldap.UserDN)</w:t>
        <w:br/>
        <w:br/>
        <w:tab/>
        <w:t>// 根据 user_dn 查询用户,不存在则创建</w:t>
        <w:br/>
        <w:tab/>
        <w:t>if !isql.User.Exist(tools.H{"user_dn": user.UserDN}) {</w:t>
        <w:br/>
        <w:tab/>
        <w:tab/>
        <w:t>// 获取用户将要添加的分组</w:t>
        <w:br/>
        <w:tab/>
        <w:tab/>
        <w:t>groups, err := isql.Group.GetGroupByIds(tools.StringToSlice(user.DepartmentId, ","))</w:t>
        <w:br/>
        <w:tab/>
        <w:tab/>
        <w:t>if err != nil {</w:t>
        <w:br/>
        <w:tab/>
        <w:tab/>
        <w:tab/>
        <w:t>return tools.NewMySqlError(fmt.Errorf("根据部门ID获取部门信息失败" + err.Error()))</w:t>
        <w:br/>
        <w:tab/>
        <w:tab/>
        <w:t>}</w:t>
        <w:br/>
        <w:tab/>
        <w:tab/>
        <w:t>var deptTmp string</w:t>
        <w:br/>
        <w:tab/>
        <w:tab/>
        <w:t>for _, group := range groups {</w:t>
        <w:br/>
        <w:tab/>
        <w:tab/>
        <w:tab/>
        <w:t>deptTmp = deptTmp + group.GroupName + ","</w:t>
        <w:br/>
        <w:tab/>
        <w:tab/>
        <w:t>}</w:t>
        <w:br/>
        <w:tab/>
        <w:tab/>
        <w:t>user.Departments = strings.TrimRight(deptTmp, ",")</w:t>
        <w:br/>
        <w:br/>
        <w:tab/>
        <w:tab/>
        <w:t>// 新增用户</w:t>
        <w:br/>
        <w:tab/>
        <w:tab/>
        <w:t>err = CommonAddUser(user, groups)</w:t>
        <w:br/>
        <w:tab/>
        <w:tab/>
        <w:t>if err != nil {</w:t>
        <w:br/>
        <w:tab/>
        <w:tab/>
        <w:tab/>
        <w:t>return tools.NewOperationError(fmt.Errorf("添加用户: %s, 失败: %s", user.Username, err.Error()))</w:t>
        <w:br/>
        <w:tab/>
        <w:tab/>
        <w:t>}</w:t>
        <w:br/>
        <w:tab/>
        <w:t>} else {</w:t>
        <w:br/>
        <w:tab/>
        <w:tab/>
        <w:t>if config.Conf.DingTalk.IsUpdateSyncd {</w:t>
        <w:br/>
        <w:tab/>
        <w:tab/>
        <w:tab/>
        <w:t>// 先获取用户信息</w:t>
        <w:br/>
        <w:tab/>
        <w:tab/>
        <w:tab/>
        <w:t>oldData := new(model.User)</w:t>
        <w:br/>
        <w:tab/>
        <w:tab/>
        <w:tab/>
        <w:t>err = isql.User.Find(tools.H{"user_dn": user.UserDN}, oldData)</w:t>
        <w:br/>
        <w:tab/>
        <w:tab/>
        <w:tab/>
        <w:t>if err != nil {</w:t>
        <w:br/>
        <w:tab/>
        <w:tab/>
        <w:tab/>
        <w:tab/>
        <w:t>return err</w:t>
        <w:br/>
        <w:tab/>
        <w:tab/>
        <w:tab/>
        <w:t>}</w:t>
        <w:br/>
        <w:tab/>
        <w:tab/>
        <w:tab/>
        <w:t>// 获取用户将要添加的分组</w:t>
        <w:br/>
        <w:tab/>
        <w:tab/>
        <w:tab/>
        <w:t>groups, err := isql.Group.GetGroupByIds(tools.StringToSlice(user.DepartmentId, ","))</w:t>
        <w:br/>
        <w:tab/>
        <w:tab/>
        <w:tab/>
        <w:t>if err != nil {</w:t>
        <w:br/>
        <w:tab/>
        <w:tab/>
        <w:tab/>
        <w:tab/>
        <w:t>return tools.NewMySqlError(fmt.Errorf("根据部门ID获取部门信息失败" + err.Error()))</w:t>
        <w:br/>
        <w:tab/>
        <w:tab/>
        <w:tab/>
        <w:t>}</w:t>
        <w:br/>
        <w:tab/>
        <w:tab/>
        <w:tab/>
        <w:t>var deptTmp string</w:t>
        <w:br/>
        <w:tab/>
        <w:tab/>
        <w:tab/>
        <w:t>for _, group := range groups {</w:t>
        <w:br/>
        <w:tab/>
        <w:tab/>
        <w:tab/>
        <w:tab/>
        <w:t>deptTmp = deptTmp + group.GroupName + ","</w:t>
        <w:br/>
        <w:tab/>
        <w:tab/>
        <w:tab/>
        <w:t>}</w:t>
        <w:br/>
        <w:tab/>
        <w:tab/>
        <w:tab/>
        <w:t>user.Model = oldData.Model</w:t>
        <w:br/>
        <w:tab/>
        <w:tab/>
        <w:tab/>
        <w:t>user.Roles = oldData.Roles</w:t>
        <w:br/>
        <w:tab/>
        <w:tab/>
        <w:tab/>
        <w:t>user.Creator = oldData.Creator</w:t>
        <w:br/>
        <w:tab/>
        <w:tab/>
        <w:tab/>
        <w:t>user.Source = oldData.Source</w:t>
        <w:br/>
        <w:tab/>
        <w:tab/>
        <w:tab/>
        <w:t>user.Password = oldData.Password</w:t>
        <w:br/>
        <w:tab/>
        <w:tab/>
        <w:tab/>
        <w:t>user.UserDN = oldData.UserDN</w:t>
        <w:br/>
        <w:tab/>
        <w:tab/>
        <w:tab/>
        <w:t>user.Departments = strings.TrimRight(deptTmp, ",")</w:t>
        <w:br/>
        <w:br/>
        <w:tab/>
        <w:tab/>
        <w:tab/>
        <w:t>// 用户信息的预置处理</w:t>
        <w:br/>
        <w:tab/>
        <w:tab/>
        <w:tab/>
        <w:t>if user.Nickname == "" {</w:t>
        <w:br/>
        <w:tab/>
        <w:tab/>
        <w:tab/>
        <w:tab/>
        <w:t>user.Nickname = oldData.Nickname</w:t>
        <w:br/>
        <w:tab/>
        <w:tab/>
        <w:tab/>
        <w:t>}</w:t>
        <w:br/>
        <w:tab/>
        <w:tab/>
        <w:tab/>
        <w:t>if user.GivenName == "" {</w:t>
        <w:br/>
        <w:tab/>
        <w:tab/>
        <w:tab/>
        <w:tab/>
        <w:t>user.GivenName = user.Nickname</w:t>
        <w:br/>
        <w:tab/>
        <w:tab/>
        <w:tab/>
        <w:t>}</w:t>
        <w:br/>
        <w:tab/>
        <w:tab/>
        <w:tab/>
        <w:t>if user.Introduction == "" {</w:t>
        <w:br/>
        <w:tab/>
        <w:tab/>
        <w:tab/>
        <w:tab/>
        <w:t>user.Introduction = user.Nickname</w:t>
        <w:br/>
        <w:tab/>
        <w:tab/>
        <w:tab/>
        <w:t>}</w:t>
        <w:br/>
        <w:tab/>
        <w:tab/>
        <w:tab/>
        <w:t>if user.Mail == "" {</w:t>
        <w:br/>
        <w:tab/>
        <w:tab/>
        <w:tab/>
        <w:tab/>
        <w:t>user.Mail = oldData.Mail</w:t>
        <w:br/>
        <w:tab/>
        <w:tab/>
        <w:tab/>
        <w:t>}</w:t>
        <w:br/>
        <w:tab/>
        <w:tab/>
        <w:tab/>
        <w:t>if user.JobNumber == "" {</w:t>
        <w:br/>
        <w:tab/>
        <w:tab/>
        <w:tab/>
        <w:tab/>
        <w:t>user.JobNumber = oldData.JobNumber</w:t>
        <w:br/>
        <w:tab/>
        <w:tab/>
        <w:tab/>
        <w:t>}</w:t>
        <w:br/>
        <w:tab/>
        <w:tab/>
        <w:tab/>
        <w:t>if user.Departments == "" {</w:t>
        <w:br/>
        <w:tab/>
        <w:tab/>
        <w:tab/>
        <w:tab/>
        <w:t>user.Departments = oldData.Departments</w:t>
        <w:br/>
        <w:tab/>
        <w:tab/>
        <w:tab/>
        <w:t>}</w:t>
        <w:br/>
        <w:tab/>
        <w:tab/>
        <w:tab/>
        <w:t>if user.Position == "" {</w:t>
        <w:br/>
        <w:tab/>
        <w:tab/>
        <w:tab/>
        <w:tab/>
        <w:t>user.Position = oldData.Position</w:t>
        <w:br/>
        <w:tab/>
        <w:tab/>
        <w:tab/>
        <w:t>}</w:t>
        <w:br/>
        <w:tab/>
        <w:tab/>
        <w:tab/>
        <w:t>if user.PostalAddress == "" {</w:t>
        <w:br/>
        <w:tab/>
        <w:tab/>
        <w:tab/>
        <w:tab/>
        <w:t>user.PostalAddress = oldData.PostalAddress</w:t>
        <w:br/>
        <w:tab/>
        <w:tab/>
        <w:tab/>
        <w:t>}</w:t>
        <w:br/>
        <w:tab/>
        <w:tab/>
        <w:tab/>
        <w:t>if user.Mobile == "" {</w:t>
        <w:br/>
        <w:tab/>
        <w:tab/>
        <w:tab/>
        <w:tab/>
        <w:t>user.Mobile = oldData.Mobile</w:t>
        <w:br/>
        <w:tab/>
        <w:tab/>
        <w:tab/>
        <w:t>}</w:t>
        <w:br/>
        <w:tab/>
        <w:tab/>
        <w:tab/>
        <w:t>if err = CommonUpdateUser(oldData, user, tools.StringToSlice(user.DepartmentId, ",")); err != nil {</w:t>
        <w:br/>
        <w:tab/>
        <w:tab/>
        <w:tab/>
        <w:tab/>
        <w:t>return err</w:t>
        <w:br/>
        <w:tab/>
        <w:tab/>
        <w:tab/>
        <w:t>}</w:t>
        <w:br/>
        <w:tab/>
        <w:tab/>
        <w:t>}</w:t>
        <w:br/>
        <w:tab/>
        <w:t>}</w:t>
        <w:br/>
        <w:tab/>
        <w:t>return nil</w:t>
        <w:br/>
        <w:t>}</w:t>
        <w:br/>
      </w:r>
    </w:p>
    <w:p>
      <w:r>
        <w:rPr>
          <w:rFonts w:ascii="Courier New" w:hAnsi="Courier New" w:eastAsia="Courier New"/>
          <w:sz w:val="20"/>
        </w:rPr>
        <w:t>package logic</w:t>
        <w:br/>
        <w:br/>
        <w:t>import (</w:t>
        <w:br/>
        <w:tab/>
        <w:t>"fmt"</w:t>
        <w:br/>
        <w:br/>
        <w:tab/>
        <w:t>"github.com/eryajf/go-ldap-admin/model"</w:t>
        <w:br/>
        <w:tab/>
        <w:t>"github.com/eryajf/go-ldap-admin/model/request"</w:t>
        <w:br/>
        <w:tab/>
        <w:t>"github.com/eryajf/go-ldap-admin/model/response"</w:t>
        <w:br/>
        <w:tab/>
        <w:t>"github.com/eryajf/go-ldap-admin/public/tools"</w:t>
        <w:br/>
        <w:tab/>
        <w:t>"github.com/eryajf/go-ldap-admin/service/ildap"</w:t>
        <w:br/>
        <w:tab/>
        <w:t>"github.com/eryajf/go-ldap-admin/service/isql"</w:t>
        <w:br/>
        <w:br/>
        <w:tab/>
        <w:t>"github.com/gin-gonic/gin"</w:t>
        <w:br/>
        <w:t>)</w:t>
        <w:br/>
        <w:br/>
        <w:t>type BaseLogic struct{}</w:t>
        <w:br/>
        <w:br/>
        <w:t>// SendCode 发送验证码</w:t>
        <w:br/>
        <w:t>func (l BaseLogic) SendCode(c *gin.Context, req interface{}) (data interface{}, rspError interface{}) {</w:t>
        <w:br/>
        <w:tab/>
        <w:t>r, ok := req.(*request.BaseSendCodeReq)</w:t>
        <w:br/>
        <w:tab/>
        <w:t>if !ok {</w:t>
        <w:br/>
        <w:tab/>
        <w:tab/>
        <w:t>return nil, ReqAssertErr</w:t>
        <w:br/>
        <w:tab/>
        <w:t>}</w:t>
        <w:br/>
        <w:tab/>
        <w:t>_ = c</w:t>
        <w:br/>
        <w:tab/>
        <w:t>// 判断邮箱是否正确</w:t>
        <w:br/>
        <w:tab/>
        <w:t>user := new(model.User)</w:t>
        <w:br/>
        <w:tab/>
        <w:t>err := isql.User.Find(tools.H{"mail": r.Mail}, user)</w:t>
        <w:br/>
        <w:tab/>
        <w:t>if err != nil {</w:t>
        <w:br/>
        <w:tab/>
        <w:tab/>
        <w:t>return nil, tools.NewMySqlError(fmt.Errorf("通过邮箱查询用户失败" + err.Error()))</w:t>
        <w:br/>
        <w:tab/>
        <w:t>}</w:t>
        <w:br/>
        <w:tab/>
        <w:t>if user.Status != 1 || user.SyncState != 1 {</w:t>
        <w:br/>
        <w:tab/>
        <w:tab/>
        <w:t>return nil, tools.NewMySqlError(fmt.Errorf("该用户已离职或者未同步在ldap，无法重置密码，如有疑问，请联系管理员"))</w:t>
        <w:br/>
        <w:tab/>
        <w:t>}</w:t>
        <w:br/>
        <w:tab/>
        <w:t>err = tools.SendCode([]string{r.Mail})</w:t>
        <w:br/>
        <w:tab/>
        <w:t>if err != nil {</w:t>
        <w:br/>
        <w:tab/>
        <w:tab/>
        <w:t>return nil, tools.NewLdapError(fmt.Errorf("邮件发送失败" + err.Error()))</w:t>
        <w:br/>
        <w:tab/>
        <w:t>}</w:t>
        <w:br/>
        <w:br/>
        <w:tab/>
        <w:t>return nil, nil</w:t>
        <w:br/>
        <w:t>}</w:t>
        <w:br/>
        <w:br/>
        <w:t>// ChangePwd 重置密码</w:t>
        <w:br/>
        <w:t>func (l BaseLogic) ChangePwd(c *gin.Context, req interface{}) (data interface{}, rspError interface{}) {</w:t>
        <w:br/>
        <w:tab/>
        <w:t>r, ok := req.(*request.BaseChangePwdReq)</w:t>
        <w:br/>
        <w:tab/>
        <w:t>if !ok {</w:t>
        <w:br/>
        <w:tab/>
        <w:tab/>
        <w:t>return nil, ReqAssertErr</w:t>
        <w:br/>
        <w:tab/>
        <w:t>}</w:t>
        <w:br/>
        <w:tab/>
        <w:t>_ = c</w:t>
        <w:br/>
        <w:tab/>
        <w:t>// 判断邮箱是否正确</w:t>
        <w:br/>
        <w:tab/>
        <w:t>if !isql.User.Exist(tools.H{"mail": r.Mail}) {</w:t>
        <w:br/>
        <w:tab/>
        <w:tab/>
        <w:t>return nil, tools.NewValidatorError(fmt.Errorf("邮箱不存在,请检查邮箱是否正确"))</w:t>
        <w:br/>
        <w:tab/>
        <w:t>}</w:t>
        <w:br/>
        <w:tab/>
        <w:t>// 判断验证码是否过期</w:t>
        <w:br/>
        <w:tab/>
        <w:t>cacheCode, ok := tools.VerificationCodeCache.Get(r.Mail)</w:t>
        <w:br/>
        <w:tab/>
        <w:t>if !ok {</w:t>
        <w:br/>
        <w:tab/>
        <w:tab/>
        <w:t>return nil, tools.NewValidatorError(fmt.Errorf("对不起，该验证码已超过5分钟有效期，请重新重新密码"))</w:t>
        <w:br/>
        <w:tab/>
        <w:t>}</w:t>
        <w:br/>
        <w:tab/>
        <w:t>// 判断验证码是否正确</w:t>
        <w:br/>
        <w:tab/>
        <w:t>if cacheCode != r.Code {</w:t>
        <w:br/>
        <w:tab/>
        <w:tab/>
        <w:t>return nil, tools.NewValidatorError(fmt.Errorf("验证码错误，请检查邮箱中正确的验证码，如果点击多次发送验证码，请用最后一次生成的验证码来验证"))</w:t>
        <w:br/>
        <w:tab/>
        <w:t>}</w:t>
        <w:br/>
        <w:br/>
        <w:tab/>
        <w:t>user := new(model.User)</w:t>
        <w:br/>
        <w:tab/>
        <w:t>err := isql.User.Find(tools.H{"mail": r.Mail}, user)</w:t>
        <w:br/>
        <w:tab/>
        <w:t>if err != nil {</w:t>
        <w:br/>
        <w:tab/>
        <w:tab/>
        <w:t>return nil, tools.NewMySqlError(fmt.Errorf("通过邮箱查询用户失败" + err.Error()))</w:t>
        <w:br/>
        <w:tab/>
        <w:t>}</w:t>
        <w:br/>
        <w:br/>
        <w:tab/>
        <w:t>newpass, err := ildap.User.NewPwd(user.Username)</w:t>
        <w:br/>
        <w:tab/>
        <w:t>if err != nil {</w:t>
        <w:br/>
        <w:tab/>
        <w:tab/>
        <w:t>return nil, tools.NewLdapError(fmt.Errorf("LDAP生成新密码失败" + err.Error()))</w:t>
        <w:br/>
        <w:tab/>
        <w:t>}</w:t>
        <w:br/>
        <w:br/>
        <w:tab/>
        <w:t>err = tools.SendMail([]string{user.Mail}, newpass)</w:t>
        <w:br/>
        <w:tab/>
        <w:t>if err != nil {</w:t>
        <w:br/>
        <w:tab/>
        <w:tab/>
        <w:t>return nil, tools.NewLdapError(fmt.Errorf("邮件发送失败" + err.Error()))</w:t>
        <w:br/>
        <w:tab/>
        <w:t>}</w:t>
        <w:br/>
        <w:br/>
        <w:tab/>
        <w:t>// 更新数据库密码</w:t>
        <w:br/>
        <w:tab/>
        <w:t>err = isql.User.ChangePwd(user.Username, tools.NewGenPasswd(newpass))</w:t>
        <w:br/>
        <w:tab/>
        <w:t>if err != nil {</w:t>
        <w:br/>
        <w:tab/>
        <w:tab/>
        <w:t>return nil, tools.NewMySqlError(fmt.Errorf("在MySQL更新密码失败: " + err.Error()))</w:t>
        <w:br/>
        <w:tab/>
        <w:t>}</w:t>
        <w:br/>
        <w:br/>
        <w:tab/>
        <w:t>return nil, nil</w:t>
        <w:br/>
        <w:t>}</w:t>
        <w:br/>
        <w:br/>
        <w:t>// Dashboard 仪表盘</w:t>
        <w:br/>
        <w:t>func (l BaseLogic) Dashboard(c *gin.Context, req interface{}) (data interface{}, rspError interface{}) {</w:t>
        <w:br/>
        <w:tab/>
        <w:t>_, ok := req.(*request.BaseDashboardReq)</w:t>
        <w:br/>
        <w:tab/>
        <w:t>if !ok {</w:t>
        <w:br/>
        <w:tab/>
        <w:tab/>
        <w:t>return nil, ReqAssertErr</w:t>
        <w:br/>
        <w:tab/>
        <w:t>}</w:t>
        <w:br/>
        <w:tab/>
        <w:t>_ = c</w:t>
        <w:br/>
        <w:br/>
        <w:tab/>
        <w:t>userCount, err := isql.User.Count()</w:t>
        <w:br/>
        <w:tab/>
        <w:t>if err != nil {</w:t>
        <w:br/>
        <w:tab/>
        <w:tab/>
        <w:t>return nil, tools.NewMySqlError(fmt.Errorf("获取用户总数失败"))</w:t>
        <w:br/>
        <w:tab/>
        <w:t>}</w:t>
        <w:br/>
        <w:tab/>
        <w:t>groupCount, err := isql.Group.Count()</w:t>
        <w:br/>
        <w:tab/>
        <w:t>if err != nil {</w:t>
        <w:br/>
        <w:tab/>
        <w:tab/>
        <w:t>return nil, tools.NewMySqlError(fmt.Errorf("获取分组总数失败"))</w:t>
        <w:br/>
        <w:tab/>
        <w:t>}</w:t>
        <w:br/>
        <w:tab/>
        <w:t>roleCount, err := isql.Role.Count()</w:t>
        <w:br/>
        <w:tab/>
        <w:t>if err != nil {</w:t>
        <w:br/>
        <w:tab/>
        <w:tab/>
        <w:t>return nil, tools.NewMySqlError(fmt.Errorf("获取角色总数失败"))</w:t>
        <w:br/>
        <w:tab/>
        <w:t>}</w:t>
        <w:br/>
        <w:tab/>
        <w:t>menuCount, err := isql.Menu.Count()</w:t>
        <w:br/>
        <w:tab/>
        <w:t>if err != nil {</w:t>
        <w:br/>
        <w:tab/>
        <w:tab/>
        <w:t>return nil, tools.NewMySqlError(fmt.Errorf("获取菜单总数失败"))</w:t>
        <w:br/>
        <w:tab/>
        <w:t>}</w:t>
        <w:br/>
        <w:tab/>
        <w:t>apiCount, err := isql.Api.Count()</w:t>
        <w:br/>
        <w:tab/>
        <w:t>if err != nil {</w:t>
        <w:br/>
        <w:tab/>
        <w:tab/>
        <w:t>return nil, tools.NewMySqlError(fmt.Errorf("获取接口总数失败"))</w:t>
        <w:br/>
        <w:tab/>
        <w:t>}</w:t>
        <w:br/>
        <w:tab/>
        <w:t>logCount, err := isql.OperationLog.Count()</w:t>
        <w:br/>
        <w:tab/>
        <w:t>if err != nil {</w:t>
        <w:br/>
        <w:tab/>
        <w:tab/>
        <w:t>return nil, tools.NewMySqlError(fmt.Errorf("获取日志总数失败"))</w:t>
        <w:br/>
        <w:tab/>
        <w:t>}</w:t>
        <w:br/>
        <w:br/>
        <w:tab/>
        <w:t>rst := make([]*response.DashboardList, 0)</w:t>
        <w:br/>
        <w:br/>
        <w:tab/>
        <w:t>rst = append(rst,</w:t>
        <w:br/>
        <w:tab/>
        <w:tab/>
        <w:t>&amp;response.DashboardList{</w:t>
        <w:br/>
        <w:tab/>
        <w:tab/>
        <w:tab/>
        <w:t>DataType:  "user",</w:t>
        <w:br/>
        <w:tab/>
        <w:tab/>
        <w:tab/>
        <w:t>DataName:  "用户",</w:t>
        <w:br/>
        <w:tab/>
        <w:tab/>
        <w:tab/>
        <w:t>DataCount: userCount,</w:t>
        <w:br/>
        <w:tab/>
        <w:tab/>
        <w:tab/>
        <w:t>Icon:      "people",</w:t>
        <w:br/>
        <w:tab/>
        <w:tab/>
        <w:tab/>
        <w:t>Path:      "#/personnel/user",</w:t>
        <w:br/>
        <w:tab/>
        <w:tab/>
        <w:t>},</w:t>
        <w:br/>
        <w:tab/>
        <w:tab/>
        <w:t>&amp;response.DashboardList{</w:t>
        <w:br/>
        <w:tab/>
        <w:tab/>
        <w:tab/>
        <w:t>DataType:  "group",</w:t>
        <w:br/>
        <w:tab/>
        <w:tab/>
        <w:tab/>
        <w:t>DataName:  "分组",</w:t>
        <w:br/>
        <w:tab/>
        <w:tab/>
        <w:tab/>
        <w:t>DataCount: groupCount,</w:t>
        <w:br/>
        <w:tab/>
        <w:tab/>
        <w:tab/>
        <w:t>Icon:      "peoples",</w:t>
        <w:br/>
        <w:tab/>
        <w:tab/>
        <w:tab/>
        <w:t>Path:      "#/personnel/group",</w:t>
        <w:br/>
        <w:tab/>
        <w:tab/>
        <w:t>},</w:t>
        <w:br/>
        <w:tab/>
        <w:tab/>
        <w:t>&amp;response.DashboardList{</w:t>
        <w:br/>
        <w:tab/>
        <w:tab/>
        <w:tab/>
        <w:t>DataType:  "role",</w:t>
        <w:br/>
        <w:tab/>
        <w:tab/>
        <w:tab/>
        <w:t>DataName:  "角色",</w:t>
        <w:br/>
        <w:tab/>
        <w:tab/>
        <w:tab/>
        <w:t>DataCount: roleCount,</w:t>
        <w:br/>
        <w:tab/>
        <w:tab/>
        <w:tab/>
        <w:t>Icon:      "eye-open",</w:t>
        <w:br/>
        <w:tab/>
        <w:tab/>
        <w:tab/>
        <w:t>Path:      "#/system/role",</w:t>
        <w:br/>
        <w:tab/>
        <w:tab/>
        <w:t>},</w:t>
        <w:br/>
        <w:tab/>
        <w:tab/>
        <w:t>&amp;response.DashboardList{</w:t>
        <w:br/>
        <w:tab/>
        <w:tab/>
        <w:tab/>
        <w:t>DataType:  "menu",</w:t>
        <w:br/>
        <w:tab/>
        <w:tab/>
        <w:tab/>
        <w:t>DataName:  "菜单",</w:t>
        <w:br/>
        <w:tab/>
        <w:tab/>
        <w:tab/>
        <w:t>DataCount: menuCount,</w:t>
        <w:br/>
        <w:tab/>
        <w:tab/>
        <w:tab/>
        <w:t>Icon:      "tree-table",</w:t>
        <w:br/>
        <w:tab/>
        <w:tab/>
        <w:tab/>
        <w:t>Path:      "#/system/menu",</w:t>
        <w:br/>
        <w:tab/>
        <w:tab/>
        <w:t>},</w:t>
        <w:br/>
        <w:tab/>
        <w:tab/>
        <w:t>&amp;response.DashboardList{</w:t>
        <w:br/>
        <w:tab/>
        <w:tab/>
        <w:tab/>
        <w:t>DataType:  "api",</w:t>
        <w:br/>
        <w:tab/>
        <w:tab/>
        <w:tab/>
        <w:t>DataName:  "接口",</w:t>
        <w:br/>
        <w:tab/>
        <w:tab/>
        <w:tab/>
        <w:t>DataCount: apiCount,</w:t>
        <w:br/>
        <w:tab/>
        <w:tab/>
        <w:tab/>
        <w:t>Icon:      "tree",</w:t>
        <w:br/>
        <w:tab/>
        <w:tab/>
        <w:tab/>
        <w:t>Path:      "#/system/api",</w:t>
        <w:br/>
        <w:tab/>
        <w:tab/>
        <w:t>},</w:t>
        <w:br/>
        <w:tab/>
        <w:tab/>
        <w:t>&amp;response.DashboardList{</w:t>
        <w:br/>
        <w:tab/>
        <w:tab/>
        <w:tab/>
        <w:t>DataType:  "log",</w:t>
        <w:br/>
        <w:tab/>
        <w:tab/>
        <w:tab/>
        <w:t>DataName:  "日志",</w:t>
        <w:br/>
        <w:tab/>
        <w:tab/>
        <w:tab/>
        <w:t>DataCount: logCount,</w:t>
        <w:br/>
        <w:tab/>
        <w:tab/>
        <w:tab/>
        <w:t>Icon:      "documentation",</w:t>
        <w:br/>
        <w:tab/>
        <w:tab/>
        <w:tab/>
        <w:t>Path:      "#/log/operation-log",</w:t>
        <w:br/>
        <w:tab/>
        <w:tab/>
        <w:t>},</w:t>
        <w:br/>
        <w:tab/>
        <w:t>)</w:t>
        <w:br/>
        <w:br/>
        <w:tab/>
        <w:t>return rst, nil</w:t>
        <w:br/>
        <w:t>}</w:t>
        <w:br/>
        <w:br/>
        <w:t>// EncryptPasswd</w:t>
        <w:br/>
        <w:t>func (l BaseLogic) EncryptPasswd(c *gin.Context, req interface{}) (data interface{}, rspError interface{}) {</w:t>
        <w:br/>
        <w:tab/>
        <w:t>r, ok := req.(*request.EncryptPasswdReq)</w:t>
        <w:br/>
        <w:tab/>
        <w:t>if !ok {</w:t>
        <w:br/>
        <w:tab/>
        <w:tab/>
        <w:t>return nil, ReqAssertErr</w:t>
        <w:br/>
        <w:tab/>
        <w:t>}</w:t>
        <w:br/>
        <w:tab/>
        <w:t>_ = c</w:t>
        <w:br/>
        <w:br/>
        <w:tab/>
        <w:t>return tools.NewGenPasswd(r.Passwd), nil</w:t>
        <w:br/>
        <w:t>}</w:t>
        <w:br/>
        <w:br/>
        <w:t>// DecryptPasswd</w:t>
        <w:br/>
        <w:t>func (l BaseLogic) DecryptPasswd(c *gin.Context, req interface{}) (data interface{}, rspError interface{}) {</w:t>
        <w:br/>
        <w:tab/>
        <w:t>r, ok := req.(*request.DecryptPasswdReq)</w:t>
        <w:br/>
        <w:tab/>
        <w:t>if !ok {</w:t>
        <w:br/>
        <w:tab/>
        <w:tab/>
        <w:t>return nil, ReqAssertErr</w:t>
        <w:br/>
        <w:tab/>
        <w:t>}</w:t>
        <w:br/>
        <w:tab/>
        <w:t>_ = c</w:t>
        <w:br/>
        <w:br/>
        <w:tab/>
        <w:t>return tools.NewParPasswd(r.Passwd), nil</w:t>
        <w:br/>
        <w:t>}</w:t>
        <w:br/>
      </w:r>
    </w:p>
    <w:p>
      <w:r>
        <w:rPr>
          <w:rFonts w:ascii="Courier New" w:hAnsi="Courier New" w:eastAsia="Courier New"/>
          <w:sz w:val="20"/>
        </w:rPr>
        <w:t>package logic</w:t>
        <w:br/>
        <w:br/>
        <w:t>import (</w:t>
        <w:br/>
        <w:tab/>
        <w:t>"fmt"</w:t>
        <w:br/>
        <w:tab/>
        <w:t>"strconv"</w:t>
        <w:br/>
        <w:tab/>
        <w:t>"strings"</w:t>
        <w:br/>
        <w:br/>
        <w:tab/>
        <w:t>"github.com/eryajf/go-ldap-admin/config"</w:t>
        <w:br/>
        <w:br/>
        <w:tab/>
        <w:t>"github.com/eryajf/go-ldap-admin/model"</w:t>
        <w:br/>
        <w:tab/>
        <w:t>"github.com/eryajf/go-ldap-admin/model/request"</w:t>
        <w:br/>
        <w:tab/>
        <w:t>"github.com/eryajf/go-ldap-admin/model/response"</w:t>
        <w:br/>
        <w:tab/>
        <w:t>"github.com/eryajf/go-ldap-admin/public/tools"</w:t>
        <w:br/>
        <w:tab/>
        <w:t>"github.com/eryajf/go-ldap-admin/service/ildap"</w:t>
        <w:br/>
        <w:tab/>
        <w:t>"github.com/eryajf/go-ldap-admin/service/isql"</w:t>
        <w:br/>
        <w:br/>
        <w:tab/>
        <w:t>"github.com/gin-gonic/gin"</w:t>
        <w:br/>
        <w:t>)</w:t>
        <w:br/>
        <w:br/>
        <w:t>type GroupLogic struct{}</w:t>
        <w:br/>
        <w:br/>
        <w:t>// Add 添加数据</w:t>
        <w:br/>
        <w:t>func (l GroupLogic) Add(c *gin.Context, req interface{}) (data interface{}, rspError interface{}) {</w:t>
        <w:br/>
        <w:tab/>
        <w:t>r, ok := req.(*request.GroupAddReq)</w:t>
        <w:br/>
        <w:tab/>
        <w:t>if !ok {</w:t>
        <w:br/>
        <w:tab/>
        <w:tab/>
        <w:t>return nil, ReqAssertErr</w:t>
        <w:br/>
        <w:tab/>
        <w:t>}</w:t>
        <w:br/>
        <w:tab/>
        <w:t>_ = c</w:t>
        <w:br/>
        <w:br/>
        <w:tab/>
        <w:t>// 获取当前用户</w:t>
        <w:br/>
        <w:tab/>
        <w:t>ctxUser, err := isql.User.GetCurrentLoginUser(c)</w:t>
        <w:br/>
        <w:tab/>
        <w:t>if err != nil {</w:t>
        <w:br/>
        <w:tab/>
        <w:tab/>
        <w:t>return nil, tools.NewMySqlError(fmt.Errorf("获取当前登陆用户信息失败"))</w:t>
        <w:br/>
        <w:tab/>
        <w:t>}</w:t>
        <w:br/>
        <w:br/>
        <w:tab/>
        <w:t>group := model.Group{</w:t>
        <w:br/>
        <w:tab/>
        <w:tab/>
        <w:t>GroupType: r.GroupType,</w:t>
        <w:br/>
        <w:tab/>
        <w:tab/>
        <w:t>ParentId:  r.ParentId,</w:t>
        <w:br/>
        <w:tab/>
        <w:tab/>
        <w:t>GroupName: r.GroupName,</w:t>
        <w:br/>
        <w:tab/>
        <w:tab/>
        <w:t>Remark:    r.Remark,</w:t>
        <w:br/>
        <w:tab/>
        <w:tab/>
        <w:t>Creator:   ctxUser.Username,</w:t>
        <w:br/>
        <w:tab/>
        <w:tab/>
        <w:t>Source:    "platform", //默认是平台添加</w:t>
        <w:br/>
        <w:tab/>
        <w:t>}</w:t>
        <w:br/>
        <w:br/>
        <w:tab/>
        <w:t>if r.ParentId == 0 {</w:t>
        <w:br/>
        <w:tab/>
        <w:tab/>
        <w:t>group.SourceDeptId = "platform_0"</w:t>
        <w:br/>
        <w:tab/>
        <w:tab/>
        <w:t>group.SourceDeptParentId = "platform_0"</w:t>
        <w:br/>
        <w:tab/>
        <w:tab/>
        <w:t>group.GroupDN = fmt.Sprintf("%s=%s,%s", r.GroupType, r.GroupName, config.Conf.Ldap.BaseDN)</w:t>
        <w:br/>
        <w:tab/>
        <w:t>} else {</w:t>
        <w:br/>
        <w:tab/>
        <w:tab/>
        <w:t>parentGroup := new(model.Group)</w:t>
        <w:br/>
        <w:tab/>
        <w:tab/>
        <w:t>err := isql.Group.Find(tools.H{"id": r.ParentId}, parentGroup)</w:t>
        <w:br/>
        <w:tab/>
        <w:tab/>
        <w:t>if err != nil {</w:t>
        <w:br/>
        <w:tab/>
        <w:tab/>
        <w:tab/>
        <w:t>return nil, tools.NewMySqlError(fmt.Errorf("获取父级组信息失败"))</w:t>
        <w:br/>
        <w:tab/>
        <w:tab/>
        <w:t>}</w:t>
        <w:br/>
        <w:tab/>
        <w:tab/>
        <w:t>group.SourceDeptId = "platform_0"</w:t>
        <w:br/>
        <w:tab/>
        <w:tab/>
        <w:t>group.SourceDeptParentId = fmt.Sprintf("%s_%d", parentGroup.Source, r.ParentId)</w:t>
        <w:br/>
        <w:tab/>
        <w:tab/>
        <w:t>group.GroupDN = fmt.Sprintf("%s=%s,%s", r.GroupType, r.GroupName, parentGroup.GroupDN)</w:t>
        <w:br/>
        <w:tab/>
        <w:t>}</w:t>
        <w:br/>
        <w:br/>
        <w:tab/>
        <w:t>// 根据 group_dn 判断分组是否已存在</w:t>
        <w:br/>
        <w:tab/>
        <w:t>if isql.Group.Exist(tools.H{"group_dn": group.GroupDN}) {</w:t>
        <w:br/>
        <w:tab/>
        <w:tab/>
        <w:t>return nil, tools.NewValidatorError(fmt.Errorf("该分组对应DN已存在"))</w:t>
        <w:br/>
        <w:tab/>
        <w:t>}</w:t>
        <w:br/>
        <w:br/>
        <w:tab/>
        <w:t>// 先在ldap中创建组</w:t>
        <w:br/>
        <w:tab/>
        <w:t>err = ildap.Group.Add(&amp;group)</w:t>
        <w:br/>
        <w:tab/>
        <w:t>if err != nil {</w:t>
        <w:br/>
        <w:tab/>
        <w:tab/>
        <w:t>return nil, tools.NewLdapError(fmt.Errorf("向LDAP创建分组失败" + err.Error()))</w:t>
        <w:br/>
        <w:tab/>
        <w:t>}</w:t>
        <w:br/>
        <w:br/>
        <w:tab/>
        <w:t>// 然后在数据库中创建组</w:t>
        <w:br/>
        <w:tab/>
        <w:t>err = isql.Group.Add(&amp;group)</w:t>
        <w:br/>
        <w:tab/>
        <w:t>if err != nil {</w:t>
        <w:br/>
        <w:tab/>
        <w:tab/>
        <w:t>return nil, tools.NewLdapError(fmt.Errorf("向MySQL创建分组失败"))</w:t>
        <w:br/>
        <w:tab/>
        <w:t>}</w:t>
        <w:br/>
        <w:br/>
        <w:tab/>
        <w:t>// 默认创建分组之后，需要将admin添加到分组中</w:t>
        <w:br/>
        <w:tab/>
        <w:t>adminInfo := new(model.User)</w:t>
        <w:br/>
        <w:tab/>
        <w:t>err = isql.User.Find(tools.H{"id": 1}, adminInfo)</w:t>
        <w:br/>
        <w:tab/>
        <w:t>if err != nil {</w:t>
        <w:br/>
        <w:tab/>
        <w:tab/>
        <w:t>return nil, tools.NewMySqlError(err)</w:t>
        <w:br/>
        <w:tab/>
        <w:t>}</w:t>
        <w:br/>
        <w:br/>
        <w:tab/>
        <w:t>err = isql.Group.AddUserToGroup(&amp;group, []model.User{*adminInfo})</w:t>
        <w:br/>
        <w:tab/>
        <w:t>if err != nil {</w:t>
        <w:br/>
        <w:tab/>
        <w:tab/>
        <w:t>return nil, tools.NewMySqlError(fmt.Errorf("添加用户到分组失败: %s", err.Error()))</w:t>
        <w:br/>
        <w:tab/>
        <w:t>}</w:t>
        <w:br/>
        <w:br/>
        <w:tab/>
        <w:t>return nil, nil</w:t>
        <w:br/>
        <w:t>}</w:t>
        <w:br/>
        <w:br/>
        <w:t>// List 数据列表</w:t>
        <w:br/>
        <w:t>func (l GroupLogic) List(c *gin.Context, req interface{}) (data interface{}, rspError interface{}) {</w:t>
        <w:br/>
        <w:tab/>
        <w:t>r, ok := req.(*request.GroupListReq)</w:t>
        <w:br/>
        <w:tab/>
        <w:t>if !ok {</w:t>
        <w:br/>
        <w:tab/>
        <w:tab/>
        <w:t>return nil, ReqAssertErr</w:t>
        <w:br/>
        <w:tab/>
        <w:t>}</w:t>
        <w:br/>
        <w:tab/>
        <w:t>_ = c</w:t>
        <w:br/>
        <w:br/>
        <w:tab/>
        <w:t>// 获取数据列表</w:t>
        <w:br/>
        <w:tab/>
        <w:t>groups, err := isql.Group.List(r)</w:t>
        <w:br/>
        <w:tab/>
        <w:t>if err != nil {</w:t>
        <w:br/>
        <w:tab/>
        <w:tab/>
        <w:t>return nil, tools.NewMySqlError(fmt.Errorf("获取分组列表失败: %s", err.Error()))</w:t>
        <w:br/>
        <w:tab/>
        <w:t>}</w:t>
        <w:br/>
        <w:br/>
        <w:tab/>
        <w:t>rets := make([]model.Group, 0)</w:t>
        <w:br/>
        <w:tab/>
        <w:t>for _, group := range groups {</w:t>
        <w:br/>
        <w:tab/>
        <w:tab/>
        <w:t>rets = append(rets, *group)</w:t>
        <w:br/>
        <w:tab/>
        <w:t>}</w:t>
        <w:br/>
        <w:tab/>
        <w:t>count, err := isql.Group.Count()</w:t>
        <w:br/>
        <w:tab/>
        <w:t>if err != nil {</w:t>
        <w:br/>
        <w:tab/>
        <w:tab/>
        <w:t>return nil, tools.NewMySqlError(fmt.Errorf("获取分组总数失败"))</w:t>
        <w:br/>
        <w:tab/>
        <w:t>}</w:t>
        <w:br/>
        <w:br/>
        <w:tab/>
        <w:t>return response.GroupListRsp{</w:t>
        <w:br/>
        <w:tab/>
        <w:tab/>
        <w:t>Total:  count,</w:t>
        <w:br/>
        <w:tab/>
        <w:tab/>
        <w:t>Groups: rets,</w:t>
        <w:br/>
        <w:tab/>
        <w:t>}, nil</w:t>
        <w:br/>
        <w:t>}</w:t>
        <w:br/>
        <w:br/>
        <w:t>// GetTree 数据树</w:t>
        <w:br/>
        <w:t>func (l GroupLogic) GetTree(c *gin.Context, req interface{}) (data interface{}, rspError interface{}) {</w:t>
        <w:br/>
        <w:tab/>
        <w:t>r, ok := req.(*request.GroupListReq)</w:t>
        <w:br/>
        <w:tab/>
        <w:t>if !ok {</w:t>
        <w:br/>
        <w:tab/>
        <w:tab/>
        <w:t>return nil, ReqAssertErr</w:t>
        <w:br/>
        <w:tab/>
        <w:t>}</w:t>
        <w:br/>
        <w:tab/>
        <w:t>_ = c</w:t>
        <w:br/>
        <w:br/>
        <w:tab/>
        <w:t>var groups []*model.Group</w:t>
        <w:br/>
        <w:tab/>
        <w:t>groups, err := isql.Group.ListTree(r)</w:t>
        <w:br/>
        <w:tab/>
        <w:t>if err != nil {</w:t>
        <w:br/>
        <w:tab/>
        <w:tab/>
        <w:t>return nil, tools.NewMySqlError(fmt.Errorf("获取资源列表失败: " + err.Error()))</w:t>
        <w:br/>
        <w:tab/>
        <w:t>}</w:t>
        <w:br/>
        <w:br/>
        <w:tab/>
        <w:t>tree := isql.GenGroupTree(0, groups)</w:t>
        <w:br/>
        <w:br/>
        <w:tab/>
        <w:t>return tree, nil</w:t>
        <w:br/>
        <w:t>}</w:t>
        <w:br/>
        <w:br/>
        <w:t>// Update 更新数据</w:t>
        <w:br/>
        <w:t>func (l GroupLogic) Update(c *gin.Context, req interface{}) (data interface{}, rspError interface{}) {</w:t>
        <w:br/>
        <w:tab/>
        <w:t>r, ok := req.(*request.GroupUpdateReq)</w:t>
        <w:br/>
        <w:tab/>
        <w:t>if !ok {</w:t>
        <w:br/>
        <w:tab/>
        <w:tab/>
        <w:t>return nil, ReqAssertErr</w:t>
        <w:br/>
        <w:tab/>
        <w:t>}</w:t>
        <w:br/>
        <w:tab/>
        <w:t>_ = c</w:t>
        <w:br/>
        <w:br/>
        <w:tab/>
        <w:t>filter := tools.H{"id": int(r.ID)}</w:t>
        <w:br/>
        <w:tab/>
        <w:t>if !isql.Group.Exist(filter) {</w:t>
        <w:br/>
        <w:tab/>
        <w:tab/>
        <w:t>return nil, tools.NewMySqlError(fmt.Errorf("分组不存在"))</w:t>
        <w:br/>
        <w:tab/>
        <w:t>}</w:t>
        <w:br/>
        <w:br/>
        <w:tab/>
        <w:t>// 获取当前登陆用户</w:t>
        <w:br/>
        <w:tab/>
        <w:t>ctxUser, err := isql.User.GetCurrentLoginUser(c)</w:t>
        <w:br/>
        <w:tab/>
        <w:t>if err != nil {</w:t>
        <w:br/>
        <w:tab/>
        <w:tab/>
        <w:t>return nil, tools.NewMySqlError(fmt.Errorf("获取当前登陆用户失败"))</w:t>
        <w:br/>
        <w:tab/>
        <w:t>}</w:t>
        <w:br/>
        <w:br/>
        <w:tab/>
        <w:t>oldGroup := new(model.Group)</w:t>
        <w:br/>
        <w:tab/>
        <w:t>err = isql.Group.Find(filter, oldGroup)</w:t>
        <w:br/>
        <w:tab/>
        <w:t>if err != nil {</w:t>
        <w:br/>
        <w:tab/>
        <w:tab/>
        <w:t>return nil, tools.NewMySqlError(err)</w:t>
        <w:br/>
        <w:tab/>
        <w:t>}</w:t>
        <w:br/>
        <w:br/>
        <w:tab/>
        <w:t>newGroup := model.Group{</w:t>
        <w:br/>
        <w:tab/>
        <w:tab/>
        <w:t>Model:     oldGroup.Model,</w:t>
        <w:br/>
        <w:tab/>
        <w:tab/>
        <w:t>GroupName: r.GroupName,</w:t>
        <w:br/>
        <w:tab/>
        <w:tab/>
        <w:t>Remark:    r.Remark,</w:t>
        <w:br/>
        <w:tab/>
        <w:tab/>
        <w:t>Creator:   ctxUser.Username,</w:t>
        <w:br/>
        <w:tab/>
        <w:tab/>
        <w:t>GroupType: oldGroup.GroupType,</w:t>
        <w:br/>
        <w:tab/>
        <w:t>}</w:t>
        <w:br/>
        <w:br/>
        <w:tab/>
        <w:t>//若配置了不允许修改分组名称，则不更新分组名称</w:t>
        <w:br/>
        <w:tab/>
        <w:t>if !config.Conf.Ldap.GroupNameModify {</w:t>
        <w:br/>
        <w:tab/>
        <w:tab/>
        <w:t>newGroup.GroupName = oldGroup.GroupName</w:t>
        <w:br/>
        <w:tab/>
        <w:t>}</w:t>
        <w:br/>
        <w:br/>
        <w:tab/>
        <w:t>err = ildap.Group.Update(oldGroup, &amp;newGroup)</w:t>
        <w:br/>
        <w:tab/>
        <w:t>if err != nil {</w:t>
        <w:br/>
        <w:tab/>
        <w:tab/>
        <w:t>return nil, tools.NewLdapError(fmt.Errorf("向LDAP更新分组失败：" + err.Error()))</w:t>
        <w:br/>
        <w:tab/>
        <w:t>}</w:t>
        <w:br/>
        <w:tab/>
        <w:t>err = isql.Group.Update(&amp;newGroup)</w:t>
        <w:br/>
        <w:tab/>
        <w:t>if err != nil {</w:t>
        <w:br/>
        <w:tab/>
        <w:tab/>
        <w:t>return nil, tools.NewLdapError(fmt.Errorf("向MySQL更新分组失败"))</w:t>
        <w:br/>
        <w:tab/>
        <w:t>}</w:t>
        <w:br/>
        <w:tab/>
        <w:t>return nil, nil</w:t>
        <w:br/>
        <w:t>}</w:t>
        <w:br/>
        <w:br/>
        <w:t>// Delete 删除数据</w:t>
        <w:br/>
        <w:t>func (l GroupLogic) Delete(c *gin.Context, req interface{}) (data interface{}, rspError interface{}) {</w:t>
        <w:br/>
        <w:tab/>
        <w:t>r, ok := req.(*request.GroupDeleteReq)</w:t>
        <w:br/>
        <w:tab/>
        <w:t>if !ok {</w:t>
        <w:br/>
        <w:tab/>
        <w:tab/>
        <w:t>return nil, ReqAssertErr</w:t>
        <w:br/>
        <w:tab/>
        <w:t>}</w:t>
        <w:br/>
        <w:tab/>
        <w:t>_ = c</w:t>
        <w:br/>
        <w:br/>
        <w:tab/>
        <w:t>for _, id := range r.GroupIds {</w:t>
        <w:br/>
        <w:tab/>
        <w:tab/>
        <w:t>filter := tools.H{"id": int(id)}</w:t>
        <w:br/>
        <w:tab/>
        <w:tab/>
        <w:t>if !isql.Group.Exist(filter) {</w:t>
        <w:br/>
        <w:tab/>
        <w:tab/>
        <w:tab/>
        <w:t>return nil, tools.NewMySqlError(fmt.Errorf("有分组不存在"))</w:t>
        <w:br/>
        <w:tab/>
        <w:tab/>
        <w:t>}</w:t>
        <w:br/>
        <w:tab/>
        <w:t>}</w:t>
        <w:br/>
        <w:br/>
        <w:tab/>
        <w:t>groups, err := isql.Group.GetGroupByIds(r.GroupIds)</w:t>
        <w:br/>
        <w:tab/>
        <w:t>if err != nil {</w:t>
        <w:br/>
        <w:tab/>
        <w:tab/>
        <w:t>return nil, tools.NewMySqlError(fmt.Errorf("获取分组列表失败: %s", err.Error()))</w:t>
        <w:br/>
        <w:tab/>
        <w:t>}</w:t>
        <w:br/>
        <w:br/>
        <w:tab/>
        <w:t>for _, group := range groups {</w:t>
        <w:br/>
        <w:tab/>
        <w:tab/>
        <w:t>// 判断存在子分组，不允许删除</w:t>
        <w:br/>
        <w:tab/>
        <w:tab/>
        <w:t>filter := tools.H{"parent_id": int(group.ID)}</w:t>
        <w:br/>
        <w:tab/>
        <w:tab/>
        <w:t>if isql.Group.Exist(filter) {</w:t>
        <w:br/>
        <w:tab/>
        <w:tab/>
        <w:tab/>
        <w:t>return nil, tools.NewMySqlError(fmt.Errorf("存在子分组，请先删除子分组，再执行该分组的删除操作！"))</w:t>
        <w:br/>
        <w:tab/>
        <w:tab/>
        <w:t>}</w:t>
        <w:br/>
        <w:br/>
        <w:tab/>
        <w:tab/>
        <w:t>// 删除的时候先从ldap进行删除</w:t>
        <w:br/>
        <w:tab/>
        <w:tab/>
        <w:t>err = ildap.Group.Delete(group.GroupDN)</w:t>
        <w:br/>
        <w:tab/>
        <w:tab/>
        <w:t>if err != nil {</w:t>
        <w:br/>
        <w:tab/>
        <w:tab/>
        <w:tab/>
        <w:t>return nil, tools.NewLdapError(fmt.Errorf("向LDAP删除分组失败：" + err.Error()))</w:t>
        <w:br/>
        <w:tab/>
        <w:tab/>
        <w:t>}</w:t>
        <w:br/>
        <w:tab/>
        <w:t>}</w:t>
        <w:br/>
        <w:br/>
        <w:tab/>
        <w:t>// 从MySQL中删除</w:t>
        <w:br/>
        <w:tab/>
        <w:t>err = isql.Group.Delete(groups)</w:t>
        <w:br/>
        <w:tab/>
        <w:t>if err != nil {</w:t>
        <w:br/>
        <w:tab/>
        <w:tab/>
        <w:t>return nil, tools.NewMySqlError(fmt.Errorf("删除接口失败: %s", err.Error()))</w:t>
        <w:br/>
        <w:tab/>
        <w:t>}</w:t>
        <w:br/>
        <w:br/>
        <w:tab/>
        <w:t>return nil, nil</w:t>
        <w:br/>
        <w:t>}</w:t>
        <w:br/>
        <w:br/>
        <w:t>// AddUser 添加用户到分组</w:t>
        <w:br/>
        <w:t>func (l GroupLogic) AddUser(c *gin.Context, req interface{}) (data interface{}, rspError interface{}) {</w:t>
        <w:br/>
        <w:tab/>
        <w:t>r, ok := req.(*request.GroupAddUserReq)</w:t>
        <w:br/>
        <w:tab/>
        <w:t>if !ok {</w:t>
        <w:br/>
        <w:tab/>
        <w:tab/>
        <w:t>return nil, ReqAssertErr</w:t>
        <w:br/>
        <w:tab/>
        <w:t>}</w:t>
        <w:br/>
        <w:tab/>
        <w:t>_ = c</w:t>
        <w:br/>
        <w:br/>
        <w:tab/>
        <w:t>filter := tools.H{"id": r.GroupID}</w:t>
        <w:br/>
        <w:br/>
        <w:tab/>
        <w:t>if !isql.Group.Exist(filter) {</w:t>
        <w:br/>
        <w:tab/>
        <w:tab/>
        <w:t>return nil, tools.NewMySqlError(fmt.Errorf("分组不存在"))</w:t>
        <w:br/>
        <w:tab/>
        <w:t>}</w:t>
        <w:br/>
        <w:br/>
        <w:tab/>
        <w:t>users, err := isql.User.GetUserByIds(r.UserIds)</w:t>
        <w:br/>
        <w:tab/>
        <w:t>if err != nil {</w:t>
        <w:br/>
        <w:tab/>
        <w:tab/>
        <w:t>return nil, tools.NewMySqlError(fmt.Errorf("获取用户列表失败: %s", err.Error()))</w:t>
        <w:br/>
        <w:tab/>
        <w:t>}</w:t>
        <w:br/>
        <w:br/>
        <w:tab/>
        <w:t>group := new(model.Group)</w:t>
        <w:br/>
        <w:tab/>
        <w:t>err = isql.Group.Find(filter, group)</w:t>
        <w:br/>
        <w:tab/>
        <w:t>if err != nil {</w:t>
        <w:br/>
        <w:tab/>
        <w:tab/>
        <w:t>return nil, tools.NewMySqlError(fmt.Errorf("获取分组失败: %s", err.Error()))</w:t>
        <w:br/>
        <w:tab/>
        <w:t>}</w:t>
        <w:br/>
        <w:br/>
        <w:tab/>
        <w:t>if group.GroupDN[:3] == "ou=" {</w:t>
        <w:br/>
        <w:tab/>
        <w:tab/>
        <w:t>return nil, tools.NewMySqlError(fmt.Errorf("ou类型的分组不能添加用户"))</w:t>
        <w:br/>
        <w:tab/>
        <w:t>}</w:t>
        <w:br/>
        <w:br/>
        <w:tab/>
        <w:t>// 先添加到MySQL</w:t>
        <w:br/>
        <w:tab/>
        <w:t>err = isql.Group.AddUserToGroup(group, users)</w:t>
        <w:br/>
        <w:tab/>
        <w:t>if err != nil {</w:t>
        <w:br/>
        <w:tab/>
        <w:tab/>
        <w:t>return nil, tools.NewMySqlError(fmt.Errorf("添加用户到分组失败: %s", err.Error()))</w:t>
        <w:br/>
        <w:tab/>
        <w:t>}</w:t>
        <w:br/>
        <w:br/>
        <w:tab/>
        <w:t>// 再往ldap添加</w:t>
        <w:br/>
        <w:tab/>
        <w:t>for _, user := range users {</w:t>
        <w:br/>
        <w:tab/>
        <w:tab/>
        <w:t>err = ildap.Group.AddUserToGroup(group.GroupDN, user.UserDN)</w:t>
        <w:br/>
        <w:tab/>
        <w:tab/>
        <w:t>if err != nil {</w:t>
        <w:br/>
        <w:tab/>
        <w:tab/>
        <w:tab/>
        <w:t>return nil, tools.NewLdapError(fmt.Errorf("向LDAP添加用户到分组失败" + err.Error()))</w:t>
        <w:br/>
        <w:tab/>
        <w:tab/>
        <w:t>}</w:t>
        <w:br/>
        <w:tab/>
        <w:t>}</w:t>
        <w:br/>
        <w:br/>
        <w:tab/>
        <w:t>for _, user := range users {</w:t>
        <w:br/>
        <w:tab/>
        <w:tab/>
        <w:t>oldData := new(model.User)</w:t>
        <w:br/>
        <w:tab/>
        <w:tab/>
        <w:t>err = isql.User.Find(tools.H{"id": user.ID}, oldData)</w:t>
        <w:br/>
        <w:tab/>
        <w:tab/>
        <w:t>if err != nil {</w:t>
        <w:br/>
        <w:tab/>
        <w:tab/>
        <w:tab/>
        <w:t>return nil, tools.NewMySqlError(err)</w:t>
        <w:br/>
        <w:tab/>
        <w:tab/>
        <w:t>}</w:t>
        <w:br/>
        <w:tab/>
        <w:tab/>
        <w:t>newData := oldData</w:t>
        <w:br/>
        <w:tab/>
        <w:tab/>
        <w:t>// 添加新增的分组ID与部门</w:t>
        <w:br/>
        <w:tab/>
        <w:tab/>
        <w:t>newData.DepartmentId = oldData.DepartmentId + "," + strconv.Itoa(int(r.GroupID))</w:t>
        <w:br/>
        <w:tab/>
        <w:tab/>
        <w:t>newData.Departments = oldData.Departments + "," + group.GroupName</w:t>
        <w:br/>
        <w:tab/>
        <w:tab/>
        <w:t>err = l.updataUser(newData)</w:t>
        <w:br/>
        <w:tab/>
        <w:tab/>
        <w:t>if err != nil {</w:t>
        <w:br/>
        <w:tab/>
        <w:tab/>
        <w:tab/>
        <w:t>return nil, tools.NewOperationError(fmt.Errorf("处理用户的部门数据失败:" + err.Error()))</w:t>
        <w:br/>
        <w:tab/>
        <w:tab/>
        <w:t>}</w:t>
        <w:br/>
        <w:tab/>
        <w:t>}</w:t>
        <w:br/>
        <w:br/>
        <w:tab/>
        <w:t>return nil, nil</w:t>
        <w:br/>
        <w:t>}</w:t>
        <w:br/>
        <w:br/>
        <w:t>func (l GroupLogic) updataUser(newUser *model.User) error {</w:t>
        <w:br/>
        <w:tab/>
        <w:t>err := isql.User.Update(newUser)</w:t>
        <w:br/>
        <w:tab/>
        <w:t>if err != nil {</w:t>
        <w:br/>
        <w:tab/>
        <w:tab/>
        <w:t>return tools.NewMySqlError(fmt.Errorf("在MySQL更新用户失败：" + err.Error()))</w:t>
        <w:br/>
        <w:tab/>
        <w:t>}</w:t>
        <w:br/>
        <w:tab/>
        <w:t>return nil</w:t>
        <w:br/>
        <w:t>}</w:t>
        <w:br/>
        <w:br/>
        <w:t>// RemoveUser 移除用户</w:t>
        <w:br/>
        <w:t>func (l GroupLogic) RemoveUser(c *gin.Context, req interface{}) (data interface{}, rspError interface{}) {</w:t>
        <w:br/>
        <w:tab/>
        <w:t>r, ok := req.(*request.GroupRemoveUserReq)</w:t>
        <w:br/>
        <w:tab/>
        <w:t>if !ok {</w:t>
        <w:br/>
        <w:tab/>
        <w:tab/>
        <w:t>return nil, ReqAssertErr</w:t>
        <w:br/>
        <w:tab/>
        <w:t>}</w:t>
        <w:br/>
        <w:tab/>
        <w:t>_ = c</w:t>
        <w:br/>
        <w:br/>
        <w:tab/>
        <w:t>filter := tools.H{"id": r.GroupID}</w:t>
        <w:br/>
        <w:br/>
        <w:tab/>
        <w:t>if !isql.Group.Exist(filter) {</w:t>
        <w:br/>
        <w:tab/>
        <w:tab/>
        <w:t>return nil, tools.NewMySqlError(fmt.Errorf("分组不存在"))</w:t>
        <w:br/>
        <w:tab/>
        <w:t>}</w:t>
        <w:br/>
        <w:br/>
        <w:tab/>
        <w:t>users, err := isql.User.GetUserByIds(r.UserIds)</w:t>
        <w:br/>
        <w:tab/>
        <w:t>if err != nil {</w:t>
        <w:br/>
        <w:tab/>
        <w:tab/>
        <w:t>return nil, tools.NewMySqlError(fmt.Errorf("获取用户列表失败: %s", err.Error()))</w:t>
        <w:br/>
        <w:tab/>
        <w:t>}</w:t>
        <w:br/>
        <w:br/>
        <w:tab/>
        <w:t>group := new(model.Group)</w:t>
        <w:br/>
        <w:tab/>
        <w:t>err = isql.Group.Find(filter, group)</w:t>
        <w:br/>
        <w:tab/>
        <w:t>if err != nil {</w:t>
        <w:br/>
        <w:tab/>
        <w:tab/>
        <w:t>return nil, tools.NewMySqlError(fmt.Errorf("获取分组失败: %s", err.Error()))</w:t>
        <w:br/>
        <w:tab/>
        <w:t>}</w:t>
        <w:br/>
        <w:br/>
        <w:tab/>
        <w:t>if group.GroupDN[:3] == "ou=" {</w:t>
        <w:br/>
        <w:tab/>
        <w:tab/>
        <w:t>return nil, tools.NewMySqlError(fmt.Errorf("ou类型的分组内没有用户"))</w:t>
        <w:br/>
        <w:tab/>
        <w:t>}</w:t>
        <w:br/>
        <w:br/>
        <w:tab/>
        <w:t>// 先操作ldap</w:t>
        <w:br/>
        <w:tab/>
        <w:t>for _, user := range users {</w:t>
        <w:br/>
        <w:tab/>
        <w:tab/>
        <w:t>err := ildap.Group.RemoveUserFromGroup(group.GroupDN, user.UserDN)</w:t>
        <w:br/>
        <w:tab/>
        <w:tab/>
        <w:t>if err != nil {</w:t>
        <w:br/>
        <w:tab/>
        <w:tab/>
        <w:tab/>
        <w:t>return nil, tools.NewLdapError(fmt.Errorf("将用户从ldap移除失败" + err.Error()))</w:t>
        <w:br/>
        <w:tab/>
        <w:tab/>
        <w:t>}</w:t>
        <w:br/>
        <w:tab/>
        <w:t>}</w:t>
        <w:br/>
        <w:br/>
        <w:tab/>
        <w:t>// 再操作MySQL</w:t>
        <w:br/>
        <w:tab/>
        <w:t>err = isql.Group.RemoveUserFromGroup(group, users)</w:t>
        <w:br/>
        <w:tab/>
        <w:t>if err != nil {</w:t>
        <w:br/>
        <w:tab/>
        <w:tab/>
        <w:t>return nil, tools.NewMySqlError(fmt.Errorf("将用户从MySQL移除失败: %s", err.Error()))</w:t>
        <w:br/>
        <w:tab/>
        <w:t>}</w:t>
        <w:br/>
        <w:br/>
        <w:tab/>
        <w:t>for _, user := range users {</w:t>
        <w:br/>
        <w:tab/>
        <w:tab/>
        <w:t>oldData := new(model.User)</w:t>
        <w:br/>
        <w:tab/>
        <w:tab/>
        <w:t>err = isql.User.Find(tools.H{"id": user.ID}, oldData)</w:t>
        <w:br/>
        <w:tab/>
        <w:tab/>
        <w:t>if err != nil {</w:t>
        <w:br/>
        <w:tab/>
        <w:tab/>
        <w:tab/>
        <w:t>return nil, tools.NewMySqlError(err)</w:t>
        <w:br/>
        <w:tab/>
        <w:tab/>
        <w:t>}</w:t>
        <w:br/>
        <w:tab/>
        <w:tab/>
        <w:t>newData := oldData</w:t>
        <w:br/>
        <w:br/>
        <w:tab/>
        <w:tab/>
        <w:t>var newDepts []string</w:t>
        <w:br/>
        <w:tab/>
        <w:tab/>
        <w:t>var newDeptIds []string</w:t>
        <w:br/>
        <w:tab/>
        <w:tab/>
        <w:t>// 删掉移除的分组名字</w:t>
        <w:br/>
        <w:tab/>
        <w:tab/>
        <w:t>for _, v := range strings.Split(oldData.Departments, ",") {</w:t>
        <w:br/>
        <w:tab/>
        <w:tab/>
        <w:tab/>
        <w:t>if v != group.GroupName {</w:t>
        <w:br/>
        <w:tab/>
        <w:tab/>
        <w:tab/>
        <w:tab/>
        <w:t>newDepts = append(newDepts, v)</w:t>
        <w:br/>
        <w:tab/>
        <w:tab/>
        <w:tab/>
        <w:t>}</w:t>
        <w:br/>
        <w:tab/>
        <w:tab/>
        <w:t>}</w:t>
        <w:br/>
        <w:tab/>
        <w:tab/>
        <w:t>// 删掉移除的分组id</w:t>
        <w:br/>
        <w:tab/>
        <w:tab/>
        <w:t>for _, v := range strings.Split(oldData.DepartmentId, ",") {</w:t>
        <w:br/>
        <w:tab/>
        <w:tab/>
        <w:tab/>
        <w:t>if v != strconv.Itoa(int(r.GroupID)) {</w:t>
        <w:br/>
        <w:tab/>
        <w:tab/>
        <w:tab/>
        <w:tab/>
        <w:t>newDeptIds = append(newDeptIds, v)</w:t>
        <w:br/>
        <w:tab/>
        <w:tab/>
        <w:tab/>
        <w:t>}</w:t>
        <w:br/>
        <w:tab/>
        <w:tab/>
        <w:t>}</w:t>
        <w:br/>
        <w:br/>
        <w:tab/>
        <w:tab/>
        <w:t>newData.Departments = strings.Join(newDepts, ",")</w:t>
        <w:br/>
        <w:tab/>
        <w:tab/>
        <w:t>newData.DepartmentId = strings.Join(newDeptIds, ",")</w:t>
        <w:br/>
        <w:tab/>
        <w:tab/>
        <w:t>err = l.updataUser(newData)</w:t>
        <w:br/>
        <w:tab/>
        <w:tab/>
        <w:t>if err != nil {</w:t>
        <w:br/>
        <w:tab/>
        <w:tab/>
        <w:tab/>
        <w:t>return nil, tools.NewOperationError(fmt.Errorf("处理用户的部门数据失败:" + err.Error()))</w:t>
        <w:br/>
        <w:tab/>
        <w:tab/>
        <w:t>}</w:t>
        <w:br/>
        <w:tab/>
        <w:t>}</w:t>
        <w:br/>
        <w:br/>
        <w:tab/>
        <w:t>return nil, nil</w:t>
        <w:br/>
        <w:t>}</w:t>
        <w:br/>
        <w:br/>
        <w:t>// UserInGroup 在分组内的用户</w:t>
        <w:br/>
        <w:t>func (l GroupLogic) UserInGroup(c *gin.Context, req interface{}) (data interface{}, rspError interface{}) {</w:t>
        <w:br/>
        <w:tab/>
        <w:t>r, ok := req.(*request.UserInGroupReq)</w:t>
        <w:br/>
        <w:tab/>
        <w:t>if !ok {</w:t>
        <w:br/>
        <w:tab/>
        <w:tab/>
        <w:t>return nil, ReqAssertErr</w:t>
        <w:br/>
        <w:tab/>
        <w:t>}</w:t>
        <w:br/>
        <w:tab/>
        <w:t>_ = c</w:t>
        <w:br/>
        <w:br/>
        <w:tab/>
        <w:t>filter := tools.H{"id": r.GroupID}</w:t>
        <w:br/>
        <w:br/>
        <w:tab/>
        <w:t>if !isql.Group.Exist(filter) {</w:t>
        <w:br/>
        <w:tab/>
        <w:tab/>
        <w:t>return nil, tools.NewMySqlError(fmt.Errorf("分组不存在"))</w:t>
        <w:br/>
        <w:tab/>
        <w:t>}</w:t>
        <w:br/>
        <w:br/>
        <w:tab/>
        <w:t>group := new(model.Group)</w:t>
        <w:br/>
        <w:tab/>
        <w:t>err := isql.Group.Find(filter, group)</w:t>
        <w:br/>
        <w:tab/>
        <w:t>if err != nil {</w:t>
        <w:br/>
        <w:tab/>
        <w:tab/>
        <w:t>return nil, tools.NewMySqlError(fmt.Errorf("获取分组失败: %s", err.Error()))</w:t>
        <w:br/>
        <w:tab/>
        <w:t>}</w:t>
        <w:br/>
        <w:br/>
        <w:tab/>
        <w:t>rets := make([]response.Guser, 0)</w:t>
        <w:br/>
        <w:br/>
        <w:tab/>
        <w:t>for _, user := range group.Users {</w:t>
        <w:br/>
        <w:tab/>
        <w:tab/>
        <w:t>if r.Nickname != "" &amp;&amp; !strings.Contains(user.Nickname, r.Nickname) {</w:t>
        <w:br/>
        <w:tab/>
        <w:tab/>
        <w:tab/>
        <w:t>continue</w:t>
        <w:br/>
        <w:tab/>
        <w:tab/>
        <w:t>}</w:t>
        <w:br/>
        <w:tab/>
        <w:tab/>
        <w:t>rets = append(rets, response.Guser{</w:t>
        <w:br/>
        <w:tab/>
        <w:tab/>
        <w:tab/>
        <w:t>UserId:       int64(user.ID),</w:t>
        <w:br/>
        <w:tab/>
        <w:tab/>
        <w:tab/>
        <w:t>UserName:     user.Username,</w:t>
        <w:br/>
        <w:tab/>
        <w:tab/>
        <w:tab/>
        <w:t>NickName:     user.Nickname,</w:t>
        <w:br/>
        <w:tab/>
        <w:tab/>
        <w:tab/>
        <w:t>Mail:         user.Mail,</w:t>
        <w:br/>
        <w:tab/>
        <w:tab/>
        <w:tab/>
        <w:t>JobNumber:    user.JobNumber,</w:t>
        <w:br/>
        <w:tab/>
        <w:tab/>
        <w:tab/>
        <w:t>Mobile:       user.Mobile,</w:t>
        <w:br/>
        <w:tab/>
        <w:tab/>
        <w:tab/>
        <w:t>Introduction: user.Introduction,</w:t>
        <w:br/>
        <w:tab/>
        <w:tab/>
        <w:t>})</w:t>
        <w:br/>
        <w:tab/>
        <w:t>}</w:t>
        <w:br/>
        <w:br/>
        <w:tab/>
        <w:t>return response.GroupUsers{</w:t>
        <w:br/>
        <w:tab/>
        <w:tab/>
        <w:t>GroupId:     int64(group.ID),</w:t>
        <w:br/>
        <w:tab/>
        <w:tab/>
        <w:t>GroupName:   group.GroupName,</w:t>
        <w:br/>
        <w:tab/>
        <w:tab/>
        <w:t>GroupRemark: group.Remark,</w:t>
        <w:br/>
        <w:tab/>
        <w:tab/>
        <w:t>UserList:    rets,</w:t>
        <w:br/>
        <w:tab/>
        <w:t>}, nil</w:t>
        <w:br/>
        <w:t>}</w:t>
        <w:br/>
        <w:br/>
        <w:t>// UserNoInGroup 不在分组内的用户</w:t>
        <w:br/>
        <w:t>func (l GroupLogic) UserNoInGroup(c *gin.Context, req interface{}) (data interface{}, rspError interface{}) {</w:t>
        <w:br/>
        <w:tab/>
        <w:t>r, ok := req.(*request.UserNoInGroupReq)</w:t>
        <w:br/>
        <w:tab/>
        <w:t>if !ok {</w:t>
        <w:br/>
        <w:tab/>
        <w:tab/>
        <w:t>return nil, ReqAssertErr</w:t>
        <w:br/>
        <w:tab/>
        <w:t>}</w:t>
        <w:br/>
        <w:tab/>
        <w:t>_ = c</w:t>
        <w:br/>
        <w:br/>
        <w:tab/>
        <w:t>filter := tools.H{"id": r.GroupID}</w:t>
        <w:br/>
        <w:br/>
        <w:tab/>
        <w:t>if !isql.Group.Exist(filter) {</w:t>
        <w:br/>
        <w:tab/>
        <w:tab/>
        <w:t>return nil, tools.NewMySqlError(fmt.Errorf("分组不存在"))</w:t>
        <w:br/>
        <w:tab/>
        <w:t>}</w:t>
        <w:br/>
        <w:br/>
        <w:tab/>
        <w:t>group := new(model.Group)</w:t>
        <w:br/>
        <w:tab/>
        <w:t>err := isql.Group.Find(filter, group)</w:t>
        <w:br/>
        <w:tab/>
        <w:t>if err != nil {</w:t>
        <w:br/>
        <w:tab/>
        <w:tab/>
        <w:t>return nil, tools.NewMySqlError(fmt.Errorf("获取分组失败: %s", err.Error()))</w:t>
        <w:br/>
        <w:tab/>
        <w:t>}</w:t>
        <w:br/>
        <w:br/>
        <w:tab/>
        <w:t>var userList []*model.User</w:t>
        <w:br/>
        <w:tab/>
        <w:t>userList, err = isql.User.ListAll()</w:t>
        <w:br/>
        <w:tab/>
        <w:t>if err != nil {</w:t>
        <w:br/>
        <w:tab/>
        <w:tab/>
        <w:t>return nil, tools.NewMySqlError(fmt.Errorf("获取资源列表失败: " + err.Error()))</w:t>
        <w:br/>
        <w:tab/>
        <w:t>}</w:t>
        <w:br/>
        <w:br/>
        <w:tab/>
        <w:t>rets := make([]response.Guser, 0)</w:t>
        <w:br/>
        <w:tab/>
        <w:t>for _, user := range userList {</w:t>
        <w:br/>
        <w:tab/>
        <w:tab/>
        <w:t>in := true</w:t>
        <w:br/>
        <w:tab/>
        <w:tab/>
        <w:t>for _, groupUser := range group.Users {</w:t>
        <w:br/>
        <w:tab/>
        <w:tab/>
        <w:tab/>
        <w:t>if user.Username == groupUser.Username {</w:t>
        <w:br/>
        <w:tab/>
        <w:tab/>
        <w:tab/>
        <w:tab/>
        <w:t>in = false</w:t>
        <w:br/>
        <w:tab/>
        <w:tab/>
        <w:tab/>
        <w:tab/>
        <w:t>break</w:t>
        <w:br/>
        <w:tab/>
        <w:tab/>
        <w:tab/>
        <w:t>}</w:t>
        <w:br/>
        <w:tab/>
        <w:tab/>
        <w:t>}</w:t>
        <w:br/>
        <w:tab/>
        <w:tab/>
        <w:t>if in {</w:t>
        <w:br/>
        <w:tab/>
        <w:tab/>
        <w:tab/>
        <w:t>if r.Nickname != "" &amp;&amp; !strings.Contains(user.Nickname, r.Nickname) {</w:t>
        <w:br/>
        <w:tab/>
        <w:tab/>
        <w:tab/>
        <w:tab/>
        <w:t>continue</w:t>
        <w:br/>
        <w:tab/>
        <w:tab/>
        <w:tab/>
        <w:t>}</w:t>
        <w:br/>
        <w:tab/>
        <w:tab/>
        <w:tab/>
        <w:t>rets = append(rets, response.Guser{</w:t>
        <w:br/>
        <w:tab/>
        <w:tab/>
        <w:tab/>
        <w:tab/>
        <w:t>UserId:       int64(user.ID),</w:t>
        <w:br/>
        <w:tab/>
        <w:tab/>
        <w:tab/>
        <w:tab/>
        <w:t>UserName:     user.Username,</w:t>
        <w:br/>
        <w:tab/>
        <w:tab/>
        <w:tab/>
        <w:tab/>
        <w:t>NickName:     user.Nickname,</w:t>
        <w:br/>
        <w:tab/>
        <w:tab/>
        <w:tab/>
        <w:tab/>
        <w:t>Mail:         user.Mail,</w:t>
        <w:br/>
        <w:tab/>
        <w:tab/>
        <w:tab/>
        <w:tab/>
        <w:t>JobNumber:    user.JobNumber,</w:t>
        <w:br/>
        <w:tab/>
        <w:tab/>
        <w:tab/>
        <w:tab/>
        <w:t>Mobile:       user.Mobile,</w:t>
        <w:br/>
        <w:tab/>
        <w:tab/>
        <w:tab/>
        <w:tab/>
        <w:t>Introduction: user.Introduction,</w:t>
        <w:br/>
        <w:tab/>
        <w:tab/>
        <w:tab/>
        <w:t>})</w:t>
        <w:br/>
        <w:tab/>
        <w:tab/>
        <w:t>}</w:t>
        <w:br/>
        <w:tab/>
        <w:t>}</w:t>
        <w:br/>
        <w:br/>
        <w:tab/>
        <w:t>return response.GroupUsers{</w:t>
        <w:br/>
        <w:tab/>
        <w:tab/>
        <w:t>GroupId:     int64(group.ID),</w:t>
        <w:br/>
        <w:tab/>
        <w:tab/>
        <w:t>GroupName:   group.GroupName,</w:t>
        <w:br/>
        <w:tab/>
        <w:tab/>
        <w:t>GroupRemark: group.Remark,</w:t>
        <w:br/>
        <w:tab/>
        <w:tab/>
        <w:t>UserList:    rets,</w:t>
        <w:br/>
        <w:tab/>
        <w:t>}, nil</w:t>
        <w:br/>
        <w:t>}</w:t>
        <w:br/>
      </w:r>
    </w:p>
    <w:p>
      <w:r>
        <w:rPr>
          <w:rFonts w:ascii="Courier New" w:hAnsi="Courier New" w:eastAsia="Courier New"/>
          <w:sz w:val="20"/>
        </w:rPr>
        <w:t>package logic</w:t>
        <w:br/>
        <w:br/>
        <w:t>import (</w:t>
        <w:br/>
        <w:tab/>
        <w:t>"fmt"</w:t>
        <w:br/>
        <w:tab/>
        <w:t>"strings"</w:t>
        <w:br/>
        <w:br/>
        <w:tab/>
        <w:t>"github.com/eryajf/go-ldap-admin/config"</w:t>
        <w:br/>
        <w:tab/>
        <w:t>"github.com/eryajf/go-ldap-admin/model"</w:t>
        <w:br/>
        <w:tab/>
        <w:t>"github.com/eryajf/go-ldap-admin/model/request"</w:t>
        <w:br/>
        <w:tab/>
        <w:t>"github.com/eryajf/go-ldap-admin/model/response"</w:t>
        <w:br/>
        <w:tab/>
        <w:t>"github.com/eryajf/go-ldap-admin/public/tools"</w:t>
        <w:br/>
        <w:tab/>
        <w:t>"github.com/eryajf/go-ldap-admin/service/ildap"</w:t>
        <w:br/>
        <w:tab/>
        <w:t>"github.com/eryajf/go-ldap-admin/service/isql"</w:t>
        <w:br/>
        <w:br/>
        <w:tab/>
        <w:t>"github.com/gin-gonic/gin"</w:t>
        <w:br/>
        <w:tab/>
        <w:t>"github.com/thoas/go-funk"</w:t>
        <w:br/>
        <w:t>)</w:t>
        <w:br/>
        <w:br/>
        <w:t>type UserLogic struct{}</w:t>
        <w:br/>
        <w:br/>
        <w:t>// Add 添加数据</w:t>
        <w:br/>
        <w:t>func (l UserLogic) Add(c *gin.Context, req interface{}) (data interface{}, rspError interface{}) {</w:t>
        <w:br/>
        <w:tab/>
        <w:t>r, ok := req.(*request.UserAddReq)</w:t>
        <w:br/>
        <w:tab/>
        <w:t>if !ok {</w:t>
        <w:br/>
        <w:tab/>
        <w:tab/>
        <w:t>return nil, ReqAssertErr</w:t>
        <w:br/>
        <w:tab/>
        <w:t>}</w:t>
        <w:br/>
        <w:tab/>
        <w:t>_ = c</w:t>
        <w:br/>
        <w:br/>
        <w:tab/>
        <w:t>if isql.User.Exist(tools.H{"username": r.Username}) {</w:t>
        <w:br/>
        <w:tab/>
        <w:tab/>
        <w:t>return nil, tools.NewValidatorError(fmt.Errorf("用户名已存在,请勿重复添加"))</w:t>
        <w:br/>
        <w:tab/>
        <w:t>}</w:t>
        <w:br/>
        <w:tab/>
        <w:t>if isql.User.Exist(tools.H{"mobile": r.Mobile}) {</w:t>
        <w:br/>
        <w:tab/>
        <w:tab/>
        <w:t>return nil, tools.NewValidatorError(fmt.Errorf("手机号已存在,请勿重复添加"))</w:t>
        <w:br/>
        <w:tab/>
        <w:t>}</w:t>
        <w:br/>
        <w:tab/>
        <w:t>if isql.User.Exist(tools.H{"job_number": r.JobNumber}) {</w:t>
        <w:br/>
        <w:tab/>
        <w:tab/>
        <w:t>return nil, tools.NewValidatorError(fmt.Errorf("工号已存在,请勿重复添加"))</w:t>
        <w:br/>
        <w:tab/>
        <w:t>}</w:t>
        <w:br/>
        <w:tab/>
        <w:t>if isql.User.Exist(tools.H{"mail": r.Mail}) {</w:t>
        <w:br/>
        <w:tab/>
        <w:tab/>
        <w:t>return nil, tools.NewValidatorError(fmt.Errorf("邮箱已存在,请勿重复添加"))</w:t>
        <w:br/>
        <w:tab/>
        <w:t>}</w:t>
        <w:br/>
        <w:br/>
        <w:tab/>
        <w:t>// 密码通过RSA解密</w:t>
        <w:br/>
        <w:tab/>
        <w:t>// 密码不为空就解密</w:t>
        <w:br/>
        <w:tab/>
        <w:t>if r.Password != "" {</w:t>
        <w:br/>
        <w:tab/>
        <w:tab/>
        <w:t>decodeData, err := tools.RSADecrypt([]byte(r.Password), config.Conf.System.RSAPrivateBytes)</w:t>
        <w:br/>
        <w:tab/>
        <w:tab/>
        <w:t>if err != nil {</w:t>
        <w:br/>
        <w:tab/>
        <w:tab/>
        <w:tab/>
        <w:t>return nil, tools.NewValidatorError(fmt.Errorf("密码解密失败"))</w:t>
        <w:br/>
        <w:tab/>
        <w:tab/>
        <w:t>}</w:t>
        <w:br/>
        <w:tab/>
        <w:tab/>
        <w:t>r.Password = string(decodeData)</w:t>
        <w:br/>
        <w:tab/>
        <w:tab/>
        <w:t>if len(r.Password) &lt; 6 {</w:t>
        <w:br/>
        <w:tab/>
        <w:tab/>
        <w:tab/>
        <w:t>return nil, tools.NewValidatorError(fmt.Errorf("密码长度至少为6位"))</w:t>
        <w:br/>
        <w:tab/>
        <w:tab/>
        <w:t>}</w:t>
        <w:br/>
        <w:tab/>
        <w:t>} else {</w:t>
        <w:br/>
        <w:tab/>
        <w:tab/>
        <w:t>r.Password = config.Conf.Ldap.UserInitPassword</w:t>
        <w:br/>
        <w:tab/>
        <w:t>}</w:t>
        <w:br/>
        <w:br/>
        <w:tab/>
        <w:t>// 当前登陆用户角色排序最小值（最高等级角色）以及当前登陆的用户</w:t>
        <w:br/>
        <w:tab/>
        <w:t>currentRoleSortMin, ctxUser, err := isql.User.GetCurrentUserMinRoleSort(c)</w:t>
        <w:br/>
        <w:tab/>
        <w:t>if err != nil {</w:t>
        <w:br/>
        <w:tab/>
        <w:tab/>
        <w:t>return nil, tools.NewValidatorError(fmt.Errorf("获取当前登陆用户角色排序最小值失败"))</w:t>
        <w:br/>
        <w:tab/>
        <w:t>}</w:t>
        <w:br/>
        <w:br/>
        <w:tab/>
        <w:t>// 根据角色id获取角色</w:t>
        <w:br/>
        <w:tab/>
        <w:t>if r.RoleIds == nil || len(r.RoleIds) == 0 {</w:t>
        <w:br/>
        <w:tab/>
        <w:tab/>
        <w:t>r.RoleIds = []uint{2} // 默认添加为普通用户角色</w:t>
        <w:br/>
        <w:tab/>
        <w:t>}</w:t>
        <w:br/>
        <w:br/>
        <w:tab/>
        <w:t>roles, err := isql.Role.GetRolesByIds(r.RoleIds)</w:t>
        <w:br/>
        <w:tab/>
        <w:t>if err != nil {</w:t>
        <w:br/>
        <w:tab/>
        <w:tab/>
        <w:t>return nil, tools.NewValidatorError(fmt.Errorf("根据角色ID获取角色信息失败"))</w:t>
        <w:br/>
        <w:tab/>
        <w:t>}</w:t>
        <w:br/>
        <w:br/>
        <w:tab/>
        <w:t>var reqRoleSorts []int</w:t>
        <w:br/>
        <w:tab/>
        <w:t>for _, role := range roles {</w:t>
        <w:br/>
        <w:tab/>
        <w:tab/>
        <w:t>reqRoleSorts = append(reqRoleSorts, int(role.Sort))</w:t>
        <w:br/>
        <w:tab/>
        <w:t>}</w:t>
        <w:br/>
        <w:tab/>
        <w:t>// 前端传来用户角色排序最小值（最高等级角色）</w:t>
        <w:br/>
        <w:tab/>
        <w:t>reqRoleSortMin := uint(funk.MinInt(reqRoleSorts).(int))</w:t>
        <w:br/>
        <w:br/>
        <w:tab/>
        <w:t>// 如果登录用户的角色ID为1，亦即为管理员，则直接放行，保障管理员拥有最大权限</w:t>
        <w:br/>
        <w:tab/>
        <w:t>if currentRoleSortMin != 1 {</w:t>
        <w:br/>
        <w:tab/>
        <w:tab/>
        <w:t>// 当前用户的角色排序最小值 需要小于 前端传来的角色排序最小值（用户不能创建比自己等级高的或者相同等级的用户）</w:t>
        <w:br/>
        <w:tab/>
        <w:tab/>
        <w:t>if currentRoleSortMin &gt;= reqRoleSortMin {</w:t>
        <w:br/>
        <w:tab/>
        <w:tab/>
        <w:tab/>
        <w:t>return nil, tools.NewValidatorError(fmt.Errorf("用户不能创建比自己等级高的或者相同等级的用户"))</w:t>
        <w:br/>
        <w:tab/>
        <w:tab/>
        <w:t>}</w:t>
        <w:br/>
        <w:tab/>
        <w:t>}</w:t>
        <w:br/>
        <w:tab/>
        <w:t>user := model.User{</w:t>
        <w:br/>
        <w:tab/>
        <w:tab/>
        <w:t>Username:      r.Username,</w:t>
        <w:br/>
        <w:tab/>
        <w:tab/>
        <w:t>Password:      r.Password,</w:t>
        <w:br/>
        <w:tab/>
        <w:tab/>
        <w:t>Nickname:      r.Nickname,</w:t>
        <w:br/>
        <w:tab/>
        <w:tab/>
        <w:t>GivenName:     r.GivenName,</w:t>
        <w:br/>
        <w:tab/>
        <w:tab/>
        <w:t>Mail:          r.Mail,</w:t>
        <w:br/>
        <w:tab/>
        <w:tab/>
        <w:t>JobNumber:     r.JobNumber,</w:t>
        <w:br/>
        <w:tab/>
        <w:tab/>
        <w:t>Mobile:        r.Mobile,</w:t>
        <w:br/>
        <w:tab/>
        <w:tab/>
        <w:t>Avatar:        r.Avatar,</w:t>
        <w:br/>
        <w:tab/>
        <w:tab/>
        <w:t>PostalAddress: r.PostalAddress,</w:t>
        <w:br/>
        <w:tab/>
        <w:tab/>
        <w:t>Departments:   r.Departments,</w:t>
        <w:br/>
        <w:tab/>
        <w:tab/>
        <w:t>Position:      r.Position,</w:t>
        <w:br/>
        <w:tab/>
        <w:tab/>
        <w:t>Introduction:  r.Introduction,</w:t>
        <w:br/>
        <w:tab/>
        <w:tab/>
        <w:t>Status:        r.Status,</w:t>
        <w:br/>
        <w:tab/>
        <w:tab/>
        <w:t>Creator:       ctxUser.Username,</w:t>
        <w:br/>
        <w:tab/>
        <w:tab/>
        <w:t>DepartmentId:  tools.SliceToString(r.DepartmentId, ","),</w:t>
        <w:br/>
        <w:tab/>
        <w:tab/>
        <w:t>Source:        r.Source,</w:t>
        <w:br/>
        <w:tab/>
        <w:tab/>
        <w:t>Roles:         roles,</w:t>
        <w:br/>
        <w:tab/>
        <w:tab/>
        <w:t>UserDN:        fmt.Sprintf("uid=%s,%s", r.Username, config.Conf.Ldap.UserDN),</w:t>
        <w:br/>
        <w:tab/>
        <w:t>}</w:t>
        <w:br/>
        <w:br/>
        <w:tab/>
        <w:t>if user.Source == "" {</w:t>
        <w:br/>
        <w:tab/>
        <w:tab/>
        <w:t>user.Source = "platform"</w:t>
        <w:br/>
        <w:tab/>
        <w:t>}</w:t>
        <w:br/>
        <w:br/>
        <w:tab/>
        <w:t>// 获取用户将要添加的分组</w:t>
        <w:br/>
        <w:tab/>
        <w:t>groups, err := isql.Group.GetGroupByIds(tools.StringToSlice(user.DepartmentId, ","))</w:t>
        <w:br/>
        <w:tab/>
        <w:t>if err != nil {</w:t>
        <w:br/>
        <w:tab/>
        <w:tab/>
        <w:t>return nil, tools.NewMySqlError(fmt.Errorf("根据部门ID获取部门信息失败" + err.Error()))</w:t>
        <w:br/>
        <w:tab/>
        <w:t>}</w:t>
        <w:br/>
        <w:br/>
        <w:tab/>
        <w:t>err = CommonAddUser(&amp;user, groups)</w:t>
        <w:br/>
        <w:tab/>
        <w:t>if err != nil {</w:t>
        <w:br/>
        <w:tab/>
        <w:tab/>
        <w:t>return nil, tools.NewOperationError(fmt.Errorf("添加用户失败" + err.Error()))</w:t>
        <w:br/>
        <w:tab/>
        <w:t>}</w:t>
        <w:br/>
        <w:tab/>
        <w:t>return nil, nil</w:t>
        <w:br/>
        <w:t>}</w:t>
        <w:br/>
        <w:br/>
        <w:t>// List 数据列表</w:t>
        <w:br/>
        <w:t>func (l UserLogic) List(c *gin.Context, req interface{}) (data interface{}, rspError interface{}) {</w:t>
        <w:br/>
        <w:tab/>
        <w:t>r, ok := req.(*request.UserListReq)</w:t>
        <w:br/>
        <w:tab/>
        <w:t>if !ok {</w:t>
        <w:br/>
        <w:tab/>
        <w:tab/>
        <w:t>return nil, ReqAssertErr</w:t>
        <w:br/>
        <w:tab/>
        <w:t>}</w:t>
        <w:br/>
        <w:tab/>
        <w:t>_ = c</w:t>
        <w:br/>
        <w:br/>
        <w:tab/>
        <w:t>users, err := isql.User.List(r)</w:t>
        <w:br/>
        <w:tab/>
        <w:t>if err != nil {</w:t>
        <w:br/>
        <w:tab/>
        <w:tab/>
        <w:t>return nil, tools.NewMySqlError(fmt.Errorf("获取用户列表失败：" + err.Error()))</w:t>
        <w:br/>
        <w:tab/>
        <w:t>}</w:t>
        <w:br/>
        <w:br/>
        <w:tab/>
        <w:t>rets := make([]model.User, 0)</w:t>
        <w:br/>
        <w:tab/>
        <w:t>for _, user := range users {</w:t>
        <w:br/>
        <w:tab/>
        <w:tab/>
        <w:t>rets = append(rets, *user)</w:t>
        <w:br/>
        <w:tab/>
        <w:t>}</w:t>
        <w:br/>
        <w:tab/>
        <w:t>count, err := isql.User.ListCount(r)</w:t>
        <w:br/>
        <w:tab/>
        <w:t>if err != nil {</w:t>
        <w:br/>
        <w:tab/>
        <w:tab/>
        <w:t>return nil, tools.NewMySqlError(fmt.Errorf("获取用户总数失败：" + err.Error()))</w:t>
        <w:br/>
        <w:tab/>
        <w:t>}</w:t>
        <w:br/>
        <w:br/>
        <w:tab/>
        <w:t>return response.UserListRsp{</w:t>
        <w:br/>
        <w:tab/>
        <w:tab/>
        <w:t>Total: int(count),</w:t>
        <w:br/>
        <w:tab/>
        <w:tab/>
        <w:t>Users: rets,</w:t>
        <w:br/>
        <w:tab/>
        <w:t>}, nil</w:t>
        <w:br/>
        <w:t>}</w:t>
        <w:br/>
        <w:br/>
        <w:t>// Update 更新数据</w:t>
        <w:br/>
        <w:t>func (l UserLogic) Update(c *gin.Context, req interface{}) (data interface{}, rspError interface{}) {</w:t>
        <w:br/>
        <w:tab/>
        <w:t>r, ok := req.(*request.UserUpdateReq)</w:t>
        <w:br/>
        <w:tab/>
        <w:t>if !ok {</w:t>
        <w:br/>
        <w:tab/>
        <w:tab/>
        <w:t>return nil, ReqAssertErr</w:t>
        <w:br/>
        <w:tab/>
        <w:t>}</w:t>
        <w:br/>
        <w:tab/>
        <w:t>_ = c</w:t>
        <w:br/>
        <w:br/>
        <w:tab/>
        <w:t>if !isql.User.Exist(tools.H{"id": r.ID}) {</w:t>
        <w:br/>
        <w:tab/>
        <w:tab/>
        <w:t>return nil, tools.NewMySqlError(fmt.Errorf("该记录不存在"))</w:t>
        <w:br/>
        <w:tab/>
        <w:t>}</w:t>
        <w:br/>
        <w:br/>
        <w:tab/>
        <w:t>// 获取当前登陆用户</w:t>
        <w:br/>
        <w:tab/>
        <w:t>ctxUser, err := isql.User.GetCurrentLoginUser(c)</w:t>
        <w:br/>
        <w:tab/>
        <w:t>if err != nil {</w:t>
        <w:br/>
        <w:tab/>
        <w:tab/>
        <w:t>return nil, tools.NewMySqlError(fmt.Errorf("获取当前登陆用户失败"))</w:t>
        <w:br/>
        <w:tab/>
        <w:t>}</w:t>
        <w:br/>
        <w:br/>
        <w:tab/>
        <w:t>// 获取当前登陆用户角色ID集合</w:t>
        <w:br/>
        <w:tab/>
        <w:t>var currentRoleSorts []int</w:t>
        <w:br/>
        <w:tab/>
        <w:t>for _, role := range ctxUser.Roles {</w:t>
        <w:br/>
        <w:tab/>
        <w:tab/>
        <w:t>currentRoleSorts = append(currentRoleSorts, int(role.Sort))</w:t>
        <w:br/>
        <w:tab/>
        <w:t>}</w:t>
        <w:br/>
        <w:br/>
        <w:tab/>
        <w:t>// 获取将要操作的用户角色ID集合</w:t>
        <w:br/>
        <w:tab/>
        <w:t>var reqRoleSorts []int</w:t>
        <w:br/>
        <w:tab/>
        <w:t>roles, _ := isql.Role.GetRolesByIds(r.RoleIds)</w:t>
        <w:br/>
        <w:tab/>
        <w:t>if len(roles) == 0 {</w:t>
        <w:br/>
        <w:tab/>
        <w:tab/>
        <w:t>return nil, tools.NewValidatorError(fmt.Errorf("根据角色ID获取角色信息失败"))</w:t>
        <w:br/>
        <w:tab/>
        <w:t>}</w:t>
        <w:br/>
        <w:tab/>
        <w:t>for _, role := range roles {</w:t>
        <w:br/>
        <w:tab/>
        <w:tab/>
        <w:t>reqRoleSorts = append(reqRoleSorts, int(role.Sort))</w:t>
        <w:br/>
        <w:tab/>
        <w:t>}</w:t>
        <w:br/>
        <w:br/>
        <w:tab/>
        <w:t>// 当前登陆用户角色排序最小值（最高等级角色）</w:t>
        <w:br/>
        <w:tab/>
        <w:t>currentRoleSortMin := funk.MinInt(currentRoleSorts).(int)</w:t>
        <w:br/>
        <w:tab/>
        <w:t>// 前端传来用户角色排序最小值（最高等级角色）</w:t>
        <w:br/>
        <w:tab/>
        <w:t>reqRoleSortMin := funk.MinInt(reqRoleSorts).(int)</w:t>
        <w:br/>
        <w:br/>
        <w:tab/>
        <w:t>// 如果登录用户的角色ID为1，亦即为管理员，则直接放行，保障管理员拥有最大权限</w:t>
        <w:br/>
        <w:tab/>
        <w:t>if currentRoleSortMin != 1 {</w:t>
        <w:br/>
        <w:tab/>
        <w:tab/>
        <w:t>// 判断是更新自己还是更新别人,如果操作的ID与登陆用户的ID一致，则说明操作的是自己</w:t>
        <w:br/>
        <w:tab/>
        <w:tab/>
        <w:t>if int(r.ID) == int(ctxUser.ID) {</w:t>
        <w:br/>
        <w:tab/>
        <w:tab/>
        <w:tab/>
        <w:t>// 不能更改自己的角色</w:t>
        <w:br/>
        <w:tab/>
        <w:tab/>
        <w:tab/>
        <w:t>reqDiff, currentDiff := funk.Difference(reqRoleSorts, currentRoleSorts)</w:t>
        <w:br/>
        <w:tab/>
        <w:tab/>
        <w:tab/>
        <w:t>if len(reqDiff.([]int)) &gt; 0 || len(currentDiff.([]int)) &gt; 0 {</w:t>
        <w:br/>
        <w:tab/>
        <w:tab/>
        <w:tab/>
        <w:tab/>
        <w:t>return nil, tools.NewValidatorError(fmt.Errorf("不能更改自己的角色"))</w:t>
        <w:br/>
        <w:tab/>
        <w:tab/>
        <w:tab/>
        <w:t>}</w:t>
        <w:br/>
        <w:tab/>
        <w:tab/>
        <w:t>}</w:t>
        <w:br/>
        <w:br/>
        <w:tab/>
        <w:tab/>
        <w:t>// 如果是更新别人，操作者不能更新比自己角色等级高的或者相同等级的用户</w:t>
        <w:br/>
        <w:tab/>
        <w:tab/>
        <w:t>minRoleSorts, err := isql.User.GetUserMinRoleSortsByIds([]uint{uint(r.ID)}) // 根据userIdID获取用户角色排序最小值</w:t>
        <w:br/>
        <w:tab/>
        <w:tab/>
        <w:t>if err != nil || len(minRoleSorts) == 0 {</w:t>
        <w:br/>
        <w:tab/>
        <w:tab/>
        <w:tab/>
        <w:t>return nil, tools.NewValidatorError(fmt.Errorf("根据用户ID获取用户角色排序最小值失败"))</w:t>
        <w:br/>
        <w:tab/>
        <w:tab/>
        <w:t>}</w:t>
        <w:br/>
        <w:tab/>
        <w:tab/>
        <w:t>if currentRoleSortMin &gt;= minRoleSorts[0] || currentRoleSortMin &gt;= reqRoleSortMin {</w:t>
        <w:br/>
        <w:tab/>
        <w:tab/>
        <w:tab/>
        <w:t>return nil, tools.NewValidatorError(fmt.Errorf("用户不能更新比自己角色等级高的或者相同等级的用户"))</w:t>
        <w:br/>
        <w:tab/>
        <w:tab/>
        <w:t>}</w:t>
        <w:br/>
        <w:tab/>
        <w:t>}</w:t>
        <w:br/>
        <w:br/>
        <w:tab/>
        <w:t>// 先获取用户信息</w:t>
        <w:br/>
        <w:tab/>
        <w:t>oldData := new(model.User)</w:t>
        <w:br/>
        <w:tab/>
        <w:t>err = isql.User.Find(tools.H{"id": r.ID}, oldData)</w:t>
        <w:br/>
        <w:tab/>
        <w:t>if err != nil {</w:t>
        <w:br/>
        <w:tab/>
        <w:tab/>
        <w:t>return nil, tools.NewMySqlError(err)</w:t>
        <w:br/>
        <w:tab/>
        <w:t>}</w:t>
        <w:br/>
        <w:br/>
        <w:tab/>
        <w:t>// 过滤掉前端会选择到的 请选择部门信息 这个选项</w:t>
        <w:br/>
        <w:tab/>
        <w:t>var (</w:t>
        <w:br/>
        <w:tab/>
        <w:tab/>
        <w:t>depts   string</w:t>
        <w:br/>
        <w:tab/>
        <w:tab/>
        <w:t>deptids []uint</w:t>
        <w:br/>
        <w:tab/>
        <w:t>)</w:t>
        <w:br/>
        <w:tab/>
        <w:t>for _, v := range strings.Split(r.Departments, ",") {</w:t>
        <w:br/>
        <w:tab/>
        <w:tab/>
        <w:t>if v != "请选择部门信息" {</w:t>
        <w:br/>
        <w:tab/>
        <w:tab/>
        <w:tab/>
        <w:t>depts += v + ","</w:t>
        <w:br/>
        <w:tab/>
        <w:tab/>
        <w:t>}</w:t>
        <w:br/>
        <w:tab/>
        <w:t>}</w:t>
        <w:br/>
        <w:tab/>
        <w:t>for _, j := range r.DepartmentId {</w:t>
        <w:br/>
        <w:tab/>
        <w:tab/>
        <w:t>if j != 0 {</w:t>
        <w:br/>
        <w:tab/>
        <w:tab/>
        <w:tab/>
        <w:t>deptids = append(deptids, j)</w:t>
        <w:br/>
        <w:tab/>
        <w:tab/>
        <w:t>}</w:t>
        <w:br/>
        <w:tab/>
        <w:t>}</w:t>
        <w:br/>
        <w:br/>
        <w:tab/>
        <w:t>// 拼装新的用户信息</w:t>
        <w:br/>
        <w:tab/>
        <w:t>user := model.User{</w:t>
        <w:br/>
        <w:tab/>
        <w:tab/>
        <w:t>Model:         oldData.Model,</w:t>
        <w:br/>
        <w:tab/>
        <w:tab/>
        <w:t>Username:      r.Username,</w:t>
        <w:br/>
        <w:tab/>
        <w:tab/>
        <w:t>Nickname:      r.Nickname,</w:t>
        <w:br/>
        <w:tab/>
        <w:tab/>
        <w:t>GivenName:     r.GivenName,</w:t>
        <w:br/>
        <w:tab/>
        <w:tab/>
        <w:t>Mail:          r.Mail,</w:t>
        <w:br/>
        <w:tab/>
        <w:tab/>
        <w:t>JobNumber:     r.JobNumber,</w:t>
        <w:br/>
        <w:tab/>
        <w:tab/>
        <w:t>Mobile:        r.Mobile,</w:t>
        <w:br/>
        <w:tab/>
        <w:tab/>
        <w:t>Avatar:        r.Avatar,</w:t>
        <w:br/>
        <w:tab/>
        <w:tab/>
        <w:t>PostalAddress: r.PostalAddress,</w:t>
        <w:br/>
        <w:tab/>
        <w:tab/>
        <w:t>Departments:   depts,</w:t>
        <w:br/>
        <w:tab/>
        <w:tab/>
        <w:t>Position:      r.Position,</w:t>
        <w:br/>
        <w:tab/>
        <w:tab/>
        <w:t>Introduction:  r.Introduction,</w:t>
        <w:br/>
        <w:tab/>
        <w:tab/>
        <w:t>Creator:       ctxUser.Username,</w:t>
        <w:br/>
        <w:tab/>
        <w:tab/>
        <w:t>DepartmentId:  tools.SliceToString(deptids, ","),</w:t>
        <w:br/>
        <w:tab/>
        <w:tab/>
        <w:t>Source:        oldData.Source,</w:t>
        <w:br/>
        <w:tab/>
        <w:tab/>
        <w:t>Roles:         roles,</w:t>
        <w:br/>
        <w:tab/>
        <w:tab/>
        <w:t>UserDN:        oldData.UserDN,</w:t>
        <w:br/>
        <w:tab/>
        <w:t>}</w:t>
        <w:br/>
        <w:br/>
        <w:tab/>
        <w:t>if err = CommonUpdateUser(oldData, &amp;user, r.DepartmentId); err != nil {</w:t>
        <w:br/>
        <w:tab/>
        <w:tab/>
        <w:t>return nil, tools.NewOperationError(fmt.Errorf("更新用户失败" + err.Error()))</w:t>
        <w:br/>
        <w:tab/>
        <w:t>}</w:t>
        <w:br/>
        <w:br/>
        <w:tab/>
        <w:t>return nil, nil</w:t>
        <w:br/>
        <w:t>}</w:t>
        <w:br/>
        <w:br/>
        <w:t>// Delete 删除数据</w:t>
        <w:br/>
        <w:t>func (l UserLogic) Delete(c *gin.Context, req interface{}) (data interface{}, rspError interface{}) {</w:t>
        <w:br/>
        <w:tab/>
        <w:t>r, ok := req.(*request.UserDeleteReq)</w:t>
        <w:br/>
        <w:tab/>
        <w:t>if !ok {</w:t>
        <w:br/>
        <w:tab/>
        <w:tab/>
        <w:t>return nil, ReqAssertErr</w:t>
        <w:br/>
        <w:tab/>
        <w:t>}</w:t>
        <w:br/>
        <w:tab/>
        <w:t>_ = c</w:t>
        <w:br/>
        <w:br/>
        <w:tab/>
        <w:t>for _, id := range r.UserIds {</w:t>
        <w:br/>
        <w:tab/>
        <w:tab/>
        <w:t>filter := tools.H{"id": int(id)}</w:t>
        <w:br/>
        <w:tab/>
        <w:tab/>
        <w:t>if !isql.User.Exist(filter) {</w:t>
        <w:br/>
        <w:tab/>
        <w:tab/>
        <w:tab/>
        <w:t>return nil, tools.NewMySqlError(fmt.Errorf("有用户不存在"))</w:t>
        <w:br/>
        <w:tab/>
        <w:tab/>
        <w:t>}</w:t>
        <w:br/>
        <w:tab/>
        <w:t>}</w:t>
        <w:br/>
        <w:br/>
        <w:tab/>
        <w:t>// 根据用户ID获取用户角色排序最小值</w:t>
        <w:br/>
        <w:tab/>
        <w:t>roleMinSortList, err := isql.User.GetUserMinRoleSortsByIds(r.UserIds)</w:t>
        <w:br/>
        <w:tab/>
        <w:t>if err != nil || len(roleMinSortList) == 0 {</w:t>
        <w:br/>
        <w:tab/>
        <w:tab/>
        <w:t>return nil, tools.NewValidatorError(fmt.Errorf("根据用户ID获取用户角色排序最小值失败"))</w:t>
        <w:br/>
        <w:tab/>
        <w:t>}</w:t>
        <w:br/>
        <w:br/>
        <w:tab/>
        <w:t>// 获取当前登陆用户角色排序最小值（最高等级角色）以及当前用户</w:t>
        <w:br/>
        <w:tab/>
        <w:t>minSort, ctxUser, err := isql.User.GetCurrentUserMinRoleSort(c)</w:t>
        <w:br/>
        <w:tab/>
        <w:t>if err != nil {</w:t>
        <w:br/>
        <w:tab/>
        <w:tab/>
        <w:t>return nil, tools.NewValidatorError(fmt.Errorf("获取当前登陆用户角色排序最小值失败"))</w:t>
        <w:br/>
        <w:tab/>
        <w:t>}</w:t>
        <w:br/>
        <w:br/>
        <w:tab/>
        <w:t>// 不能删除自己</w:t>
        <w:br/>
        <w:tab/>
        <w:t>if funk.Contains(r.UserIds, ctxUser.ID) {</w:t>
        <w:br/>
        <w:tab/>
        <w:tab/>
        <w:t>return nil, tools.NewValidatorError(fmt.Errorf("用户不能删除自己"))</w:t>
        <w:br/>
        <w:tab/>
        <w:t>}</w:t>
        <w:br/>
        <w:br/>
        <w:tab/>
        <w:t>// 不能删除比自己(登陆用户)角色排序低(等级高)的用户</w:t>
        <w:br/>
        <w:tab/>
        <w:t>for _, sort := range roleMinSortList {</w:t>
        <w:br/>
        <w:tab/>
        <w:tab/>
        <w:t>if int(minSort) &gt; sort {</w:t>
        <w:br/>
        <w:tab/>
        <w:tab/>
        <w:tab/>
        <w:t>return nil, tools.NewValidatorError(fmt.Errorf("用户不能删除比自己角色等级高的用户"))</w:t>
        <w:br/>
        <w:tab/>
        <w:tab/>
        <w:t>}</w:t>
        <w:br/>
        <w:tab/>
        <w:t>}</w:t>
        <w:br/>
        <w:br/>
        <w:tab/>
        <w:t>users, err := isql.User.GetUserByIds(r.UserIds)</w:t>
        <w:br/>
        <w:tab/>
        <w:t>if err != nil {</w:t>
        <w:br/>
        <w:tab/>
        <w:tab/>
        <w:t>return nil, tools.NewMySqlError(fmt.Errorf("获取用户信息失败: " + err.Error()))</w:t>
        <w:br/>
        <w:tab/>
        <w:t>}</w:t>
        <w:br/>
        <w:br/>
        <w:tab/>
        <w:t>// 先将用户从ldap中删除</w:t>
        <w:br/>
        <w:tab/>
        <w:t>for _, user := range users {</w:t>
        <w:br/>
        <w:tab/>
        <w:tab/>
        <w:t>err := ildap.User.Delete(user.UserDN)</w:t>
        <w:br/>
        <w:tab/>
        <w:tab/>
        <w:t>if err != nil {</w:t>
        <w:br/>
        <w:tab/>
        <w:tab/>
        <w:tab/>
        <w:t>return nil, tools.NewLdapError(fmt.Errorf("在LDAP删除用户失败" + err.Error()))</w:t>
        <w:br/>
        <w:tab/>
        <w:tab/>
        <w:t>}</w:t>
        <w:br/>
        <w:tab/>
        <w:t>}</w:t>
        <w:br/>
        <w:br/>
        <w:tab/>
        <w:t>// 再将用户从MySQL中删除</w:t>
        <w:br/>
        <w:tab/>
        <w:t>err = isql.User.Delete(r.UserIds)</w:t>
        <w:br/>
        <w:tab/>
        <w:t>if err != nil {</w:t>
        <w:br/>
        <w:tab/>
        <w:tab/>
        <w:t>return nil, tools.NewMySqlError(fmt.Errorf("在MySQL删除用户失败: " + err.Error()))</w:t>
        <w:br/>
        <w:tab/>
        <w:t>}</w:t>
        <w:br/>
        <w:br/>
        <w:tab/>
        <w:t>return nil, nil</w:t>
        <w:br/>
        <w:t>}</w:t>
        <w:br/>
        <w:br/>
        <w:t>// ChangePwd 修改密码</w:t>
        <w:br/>
        <w:t>func (l UserLogic) ChangePwd(c *gin.Context, req interface{}) (data interface{}, rspError interface{}) {</w:t>
        <w:br/>
        <w:tab/>
        <w:t>r, ok := req.(*request.UserChangePwdReq)</w:t>
        <w:br/>
        <w:tab/>
        <w:t>if !ok {</w:t>
        <w:br/>
        <w:tab/>
        <w:tab/>
        <w:t>return nil, ReqAssertErr</w:t>
        <w:br/>
        <w:tab/>
        <w:t>}</w:t>
        <w:br/>
        <w:tab/>
        <w:t>_ = c</w:t>
        <w:br/>
        <w:tab/>
        <w:t>// 前端传来的密码是rsa加密的,先解密</w:t>
        <w:br/>
        <w:tab/>
        <w:t>// 密码通过RSA解密</w:t>
        <w:br/>
        <w:tab/>
        <w:t>decodeOldPassword, err := tools.RSADecrypt([]byte(r.OldPassword), config.Conf.System.RSAPrivateBytes)</w:t>
        <w:br/>
        <w:tab/>
        <w:t>if err != nil {</w:t>
        <w:br/>
        <w:tab/>
        <w:tab/>
        <w:t>return nil, tools.NewValidatorError(fmt.Errorf("原密码解析失败"))</w:t>
        <w:br/>
        <w:tab/>
        <w:t>}</w:t>
        <w:br/>
        <w:tab/>
        <w:t>decodeNewPassword, err := tools.RSADecrypt([]byte(r.NewPassword), config.Conf.System.RSAPrivateBytes)</w:t>
        <w:br/>
        <w:tab/>
        <w:t>if err != nil {</w:t>
        <w:br/>
        <w:tab/>
        <w:tab/>
        <w:t>return nil, tools.NewValidatorError(fmt.Errorf("新密码解析失败"))</w:t>
        <w:br/>
        <w:tab/>
        <w:t>}</w:t>
        <w:br/>
        <w:tab/>
        <w:t>r.OldPassword = string(decodeOldPassword)</w:t>
        <w:br/>
        <w:tab/>
        <w:t>r.NewPassword = string(decodeNewPassword)</w:t>
        <w:br/>
        <w:tab/>
        <w:t>// 获取当前用户</w:t>
        <w:br/>
        <w:tab/>
        <w:t>user, err := isql.User.GetCurrentLoginUser(c)</w:t>
        <w:br/>
        <w:tab/>
        <w:t>if err != nil {</w:t>
        <w:br/>
        <w:tab/>
        <w:tab/>
        <w:t>return nil, tools.NewMySqlError(fmt.Errorf("获取当前登陆用户失败"))</w:t>
        <w:br/>
        <w:tab/>
        <w:t>}</w:t>
        <w:br/>
        <w:tab/>
        <w:t>// 获取用户的真实正确密码</w:t>
        <w:br/>
        <w:tab/>
        <w:t>// correctPasswd := user.Password</w:t>
        <w:br/>
        <w:tab/>
        <w:t>// 判断前端请求的密码是否等于真实密码</w:t>
        <w:br/>
        <w:tab/>
        <w:t>// err = tools.ComparePasswd(correctPasswd, r.OldPassword)</w:t>
        <w:br/>
        <w:tab/>
        <w:t>// if err != nil {</w:t>
        <w:br/>
        <w:tab/>
        <w:t xml:space="preserve">// </w:t>
        <w:tab/>
        <w:t>return nil, tools.NewValidatorError(fmt.Errorf("原密码错误"))</w:t>
        <w:br/>
        <w:tab/>
        <w:t>// }</w:t>
        <w:br/>
        <w:tab/>
        <w:t>if tools.NewParPasswd(user.Password) != r.OldPassword {</w:t>
        <w:br/>
        <w:tab/>
        <w:tab/>
        <w:t>return nil, tools.NewValidatorError(fmt.Errorf("原密码错误"))</w:t>
        <w:br/>
        <w:tab/>
        <w:t>}</w:t>
        <w:br/>
        <w:tab/>
        <w:t>// ldap更新密码时可以直接指定用户DN和新密码即可更改成功</w:t>
        <w:br/>
        <w:tab/>
        <w:t>err = ildap.User.ChangePwd(user.UserDN, "", r.NewPassword)</w:t>
        <w:br/>
        <w:tab/>
        <w:t>if err != nil {</w:t>
        <w:br/>
        <w:tab/>
        <w:tab/>
        <w:t>return nil, tools.NewLdapError(fmt.Errorf("在LDAP更新密码失败" + err.Error()))</w:t>
        <w:br/>
        <w:tab/>
        <w:t>}</w:t>
        <w:br/>
        <w:br/>
        <w:tab/>
        <w:t>// 更新密码</w:t>
        <w:br/>
        <w:tab/>
        <w:t>err = isql.User.ChangePwd(user.Username, tools.NewGenPasswd(r.NewPassword))</w:t>
        <w:br/>
        <w:tab/>
        <w:t>if err != nil {</w:t>
        <w:br/>
        <w:tab/>
        <w:tab/>
        <w:t>return nil, tools.NewMySqlError(fmt.Errorf("在MySQL更新密码失败: " + err.Error()))</w:t>
        <w:br/>
        <w:tab/>
        <w:t>}</w:t>
        <w:br/>
        <w:br/>
        <w:tab/>
        <w:t>return nil, nil</w:t>
        <w:br/>
        <w:t>}</w:t>
        <w:br/>
        <w:br/>
        <w:t>// ChangeUserStatus 修改用户状态</w:t>
        <w:br/>
        <w:t>func (l UserLogic) ChangeUserStatus(c *gin.Context, req interface{}) (data interface{}, rspError interface{}) {</w:t>
        <w:br/>
        <w:tab/>
        <w:t>r, ok := req.(*request.UserChangeUserStatusReq)</w:t>
        <w:br/>
        <w:tab/>
        <w:t>if !ok {</w:t>
        <w:br/>
        <w:tab/>
        <w:tab/>
        <w:t>return nil, ReqAssertErr</w:t>
        <w:br/>
        <w:tab/>
        <w:t>}</w:t>
        <w:br/>
        <w:tab/>
        <w:t>_ = c</w:t>
        <w:br/>
        <w:tab/>
        <w:t>// 校验工作</w:t>
        <w:br/>
        <w:tab/>
        <w:t>filter := tools.H{"id": r.ID}</w:t>
        <w:br/>
        <w:tab/>
        <w:t>if !isql.User.Exist(filter) {</w:t>
        <w:br/>
        <w:tab/>
        <w:tab/>
        <w:t>return nil, tools.NewValidatorError(fmt.Errorf("该用户不存在"))</w:t>
        <w:br/>
        <w:tab/>
        <w:t>}</w:t>
        <w:br/>
        <w:tab/>
        <w:t>user := new(model.User)</w:t>
        <w:br/>
        <w:tab/>
        <w:t>err := isql.User.Find(filter, user)</w:t>
        <w:br/>
        <w:tab/>
        <w:t>if err != nil {</w:t>
        <w:br/>
        <w:tab/>
        <w:tab/>
        <w:t>return nil, tools.NewMySqlError(fmt.Errorf("在MySQL查询用户失败: " + err.Error()))</w:t>
        <w:br/>
        <w:tab/>
        <w:t>}</w:t>
        <w:br/>
        <w:br/>
        <w:tab/>
        <w:t>if r.Status == 1 &amp;&amp; r.Status == user.Status {</w:t>
        <w:br/>
        <w:tab/>
        <w:tab/>
        <w:t>return nil, tools.NewValidatorError(fmt.Errorf("用户已经是在职状态"))</w:t>
        <w:br/>
        <w:tab/>
        <w:t>}</w:t>
        <w:br/>
        <w:tab/>
        <w:t>if r.Status == 2 &amp;&amp; r.Status == user.Status {</w:t>
        <w:br/>
        <w:tab/>
        <w:tab/>
        <w:t>return nil, tools.NewValidatorError(fmt.Errorf("用户已经是离职状态"))</w:t>
        <w:br/>
        <w:tab/>
        <w:t>}</w:t>
        <w:br/>
        <w:br/>
        <w:tab/>
        <w:t>// 获取当前登录用户，只有管理员才能够将用户状态改变</w:t>
        <w:br/>
        <w:tab/>
        <w:t>// 获取当前登陆用户角色排序最小值（最高等级角色）以及当前用户</w:t>
        <w:br/>
        <w:tab/>
        <w:t>minSort, _, err := isql.User.GetCurrentUserMinRoleSort(c)</w:t>
        <w:br/>
        <w:tab/>
        <w:t>if err != nil {</w:t>
        <w:br/>
        <w:tab/>
        <w:tab/>
        <w:t>return nil, tools.NewValidatorError(fmt.Errorf("获取当前登陆用户角色排序最小值失败"))</w:t>
        <w:br/>
        <w:tab/>
        <w:t>}</w:t>
        <w:br/>
        <w:br/>
        <w:tab/>
        <w:t>if int(minSort) != 1 {</w:t>
        <w:br/>
        <w:tab/>
        <w:tab/>
        <w:t>return nil, tools.NewValidatorError(fmt.Errorf("只有管理员才能更改用户状态"))</w:t>
        <w:br/>
        <w:tab/>
        <w:t>}</w:t>
        <w:br/>
        <w:br/>
        <w:tab/>
        <w:t>if r.Status == 2 {</w:t>
        <w:br/>
        <w:tab/>
        <w:tab/>
        <w:t>err = ildap.User.Delete(user.UserDN)</w:t>
        <w:br/>
        <w:tab/>
        <w:tab/>
        <w:t>if err != nil {</w:t>
        <w:br/>
        <w:tab/>
        <w:tab/>
        <w:tab/>
        <w:t>return nil, tools.NewLdapError(fmt.Errorf("在LDAP删除用户失败" + err.Error()))</w:t>
        <w:br/>
        <w:tab/>
        <w:tab/>
        <w:t>}</w:t>
        <w:br/>
        <w:tab/>
        <w:t>} else {</w:t>
        <w:br/>
        <w:tab/>
        <w:tab/>
        <w:t>err = ildap.User.Add(user)</w:t>
        <w:br/>
        <w:tab/>
        <w:tab/>
        <w:t>if err != nil {</w:t>
        <w:br/>
        <w:tab/>
        <w:tab/>
        <w:tab/>
        <w:t>return nil, tools.NewLdapError(fmt.Errorf("在LDAP添加用户失败" + err.Error()))</w:t>
        <w:br/>
        <w:tab/>
        <w:tab/>
        <w:t>}</w:t>
        <w:br/>
        <w:tab/>
        <w:t>}</w:t>
        <w:br/>
        <w:tab/>
        <w:t>err = isql.User.ChangeStatus(int(r.ID), int(r.Status))</w:t>
        <w:br/>
        <w:tab/>
        <w:t>if err != nil {</w:t>
        <w:br/>
        <w:tab/>
        <w:tab/>
        <w:t>return nil, tools.NewMySqlError(fmt.Errorf("在MySQL更新用户状态失败: " + err.Error()))</w:t>
        <w:br/>
        <w:tab/>
        <w:t>}</w:t>
        <w:br/>
        <w:tab/>
        <w:t>return nil, nil</w:t>
        <w:br/>
        <w:t>}</w:t>
        <w:br/>
        <w:br/>
        <w:t>// GetUserInfo 获取用户信息</w:t>
        <w:br/>
        <w:t>func (l UserLogic) GetUserInfo(c *gin.Context, req interface{}) (data interface{}, rspError interface{}) {</w:t>
        <w:br/>
        <w:tab/>
        <w:t>r, ok := req.(*request.UserGetUserInfoReq)</w:t>
        <w:br/>
        <w:tab/>
        <w:t>if !ok {</w:t>
        <w:br/>
        <w:tab/>
        <w:tab/>
        <w:t>return nil, ReqAssertErr</w:t>
        <w:br/>
        <w:tab/>
        <w:t>}</w:t>
        <w:br/>
        <w:br/>
        <w:tab/>
        <w:t>_ = c</w:t>
        <w:br/>
        <w:tab/>
        <w:t>_ = r</w:t>
        <w:br/>
        <w:br/>
        <w:tab/>
        <w:t>user, err := isql.User.GetCurrentLoginUser(c)</w:t>
        <w:br/>
        <w:tab/>
        <w:t>if err != nil {</w:t>
        <w:br/>
        <w:tab/>
        <w:tab/>
        <w:t>return nil, tools.NewMySqlError(fmt.Errorf("获取当前用户信息失败: " + err.Error()))</w:t>
        <w:br/>
        <w:tab/>
        <w:t>}</w:t>
        <w:br/>
        <w:tab/>
        <w:t>return user, nil</w:t>
        <w:br/>
        <w:t>}</w:t>
        <w:br/>
      </w:r>
    </w:p>
    <w:p>
      <w:r>
        <w:rPr>
          <w:rFonts w:ascii="Courier New" w:hAnsi="Courier New" w:eastAsia="Courier New"/>
          <w:sz w:val="20"/>
        </w:rPr>
        <w:t>package controller</w:t>
        <w:br/>
        <w:br/>
        <w:t>import (</w:t>
        <w:br/>
        <w:tab/>
        <w:t>"github.com/eryajf/go-ldap-admin/logic"</w:t>
        <w:br/>
        <w:tab/>
        <w:t>"github.com/eryajf/go-ldap-admin/model/request"</w:t>
        <w:br/>
        <w:tab/>
        <w:t>"github.com/gin-gonic/gin"</w:t>
        <w:br/>
        <w:t>)</w:t>
        <w:br/>
        <w:br/>
        <w:t>type PasswordPolicyController struct{}</w:t>
        <w:br/>
        <w:br/>
        <w:t>var PasswordPolicy = new(PasswordPolicyController)</w:t>
        <w:br/>
        <w:br/>
        <w:t>// UpdatePolicy 更新密码策略</w:t>
        <w:br/>
        <w:t>// @Summary 更新密码策略</w:t>
        <w:br/>
        <w:t>// @Description 更新系统密码策略配置</w:t>
        <w:br/>
        <w:t>// @Tags 密码策略管理</w:t>
        <w:br/>
        <w:t>// @Accept application/json</w:t>
        <w:br/>
        <w:t>// @Produce application/json</w:t>
        <w:br/>
        <w:t>// @Param data body request.PasswordPolicyReq true "密码策略信息"</w:t>
        <w:br/>
        <w:t>// @Success 200 {object} response.ResponseBody</w:t>
        <w:br/>
        <w:t>// @Router /password-policy/update [post]</w:t>
        <w:br/>
        <w:t>func (m *PasswordPolicyController) UpdatePolicy(c *gin.Context) {</w:t>
        <w:br/>
        <w:tab/>
        <w:t>req := new(request.PasswordPolicyReq)</w:t>
        <w:br/>
        <w:tab/>
        <w:t>Run(c, req, func() (interface{}, interface{}) {</w:t>
        <w:br/>
        <w:tab/>
        <w:tab/>
        <w:t>return logic.PasswordPolicy.UpdatePolicy(c, req)</w:t>
        <w:br/>
        <w:tab/>
        <w:t>})</w:t>
        <w:br/>
        <w:t>}</w:t>
        <w:br/>
        <w:br/>
        <w:t>// GetPolicy 获取密码策略</w:t>
        <w:br/>
        <w:t>// @Summary 获取密码策略</w:t>
        <w:br/>
        <w:t>// @Description 获取当前系统密码策略配置</w:t>
        <w:br/>
        <w:t>// @Tags 密码策略管理</w:t>
        <w:br/>
        <w:t>// @Accept application/json</w:t>
        <w:br/>
        <w:t>// @Produce application/json</w:t>
        <w:br/>
        <w:t>// @Success 200 {object} response.ResponseBody</w:t>
        <w:br/>
        <w:t>// @Router /password-policy/get [get]</w:t>
        <w:br/>
        <w:t>func (m *PasswordPolicyController) GetPolicy(c *gin.Context) {</w:t>
        <w:br/>
        <w:tab/>
        <w:t>Run(c, nil, func() (interface{}, interface{}) {</w:t>
        <w:br/>
        <w:tab/>
        <w:tab/>
        <w:t>return logic.PasswordPolicy.GetPolicy(c)</w:t>
        <w:br/>
        <w:tab/>
        <w:t>})</w:t>
        <w:br/>
        <w:t>}</w:t>
        <w:br/>
      </w:r>
    </w:p>
    <w:p>
      <w:r>
        <w:rPr>
          <w:rFonts w:ascii="Courier New" w:hAnsi="Courier New" w:eastAsia="Courier New"/>
          <w:sz w:val="20"/>
        </w:rPr>
        <w:t>package controller</w:t>
        <w:br/>
        <w:br/>
        <w:t>import (</w:t>
        <w:br/>
        <w:tab/>
        <w:t>"fmt"</w:t>
        <w:br/>
        <w:tab/>
        <w:t>"net/http"</w:t>
        <w:br/>
        <w:tab/>
        <w:t>"regexp"</w:t>
        <w:br/>
        <w:br/>
        <w:tab/>
        <w:t>"github.com/eryajf/go-ldap-admin/public/tools"</w:t>
        <w:br/>
        <w:br/>
        <w:tab/>
        <w:t>"github.com/gin-gonic/gin"</w:t>
        <w:br/>
        <w:tab/>
        <w:t>"github.com/go-playground/locales/zh"</w:t>
        <w:br/>
        <w:tab/>
        <w:t>ut "github.com/go-playground/universal-translator"</w:t>
        <w:br/>
        <w:tab/>
        <w:t>"github.com/go-playground/validator/v10"</w:t>
        <w:br/>
        <w:tab/>
        <w:t>zht "github.com/go-playground/validator/v10/translations/zh"</w:t>
        <w:br/>
        <w:t>)</w:t>
        <w:br/>
        <w:br/>
        <w:t>var (</w:t>
        <w:br/>
        <w:tab/>
        <w:t>Api           = &amp;ApiController{}</w:t>
        <w:br/>
        <w:tab/>
        <w:t>Group         = &amp;GroupController{}</w:t>
        <w:br/>
        <w:tab/>
        <w:t>Menu          = &amp;MenuController{}</w:t>
        <w:br/>
        <w:tab/>
        <w:t>Role          = &amp;RoleController{}</w:t>
        <w:br/>
        <w:tab/>
        <w:t>User          = &amp;UserController{}</w:t>
        <w:br/>
        <w:tab/>
        <w:t>OperationLog  = &amp;OperationLogController{}</w:t>
        <w:br/>
        <w:tab/>
        <w:t>Base          = &amp;BaseController{}</w:t>
        <w:br/>
        <w:tab/>
        <w:t>FieldRelation = &amp;FieldRelationController{}</w:t>
        <w:br/>
        <w:br/>
        <w:tab/>
        <w:t>validate = validator.New()</w:t>
        <w:br/>
        <w:tab/>
        <w:t>trans    ut.Translator</w:t>
        <w:br/>
        <w:t>)</w:t>
        <w:br/>
        <w:br/>
        <w:t>func init() {</w:t>
        <w:br/>
        <w:tab/>
        <w:t>uni := ut.New(zh.New())</w:t>
        <w:br/>
        <w:tab/>
        <w:t>trans, _ = uni.GetTranslator("zh")</w:t>
        <w:br/>
        <w:tab/>
        <w:t>_ = zht.RegisterDefaultTranslations(validate, trans)</w:t>
        <w:br/>
        <w:tab/>
        <w:t>_ = validate.RegisterValidation("checkMobile", checkMobile)</w:t>
        <w:br/>
        <w:t>}</w:t>
        <w:br/>
        <w:br/>
        <w:t>func checkMobile(fl validator.FieldLevel) bool {</w:t>
        <w:br/>
        <w:tab/>
        <w:t>reg := `1\d{10}`</w:t>
        <w:br/>
        <w:tab/>
        <w:t>rgx := regexp.MustCompile(reg)</w:t>
        <w:br/>
        <w:tab/>
        <w:t>return rgx.MatchString(fl.Field().String())</w:t>
        <w:br/>
        <w:t>}</w:t>
        <w:br/>
        <w:br/>
        <w:t>func Run(c *gin.Context, req interface{}, fn func() (interface{}, interface{})) {</w:t>
        <w:br/>
        <w:tab/>
        <w:t>var err error</w:t>
        <w:br/>
        <w:tab/>
        <w:t>// bind struct</w:t>
        <w:br/>
        <w:tab/>
        <w:t>err = c.Bind(req)</w:t>
        <w:br/>
        <w:tab/>
        <w:t>if err != nil {</w:t>
        <w:br/>
        <w:tab/>
        <w:tab/>
        <w:t>tools.Err(c, tools.NewValidatorError(err), nil)</w:t>
        <w:br/>
        <w:tab/>
        <w:tab/>
        <w:t>return</w:t>
        <w:br/>
        <w:tab/>
        <w:t>}</w:t>
        <w:br/>
        <w:tab/>
        <w:t>// 校验</w:t>
        <w:br/>
        <w:tab/>
        <w:t>err = validate.Struct(req)</w:t>
        <w:br/>
        <w:tab/>
        <w:t>if err != nil {</w:t>
        <w:br/>
        <w:tab/>
        <w:tab/>
        <w:t>for _, err := range err.(validator.ValidationErrors) {</w:t>
        <w:br/>
        <w:tab/>
        <w:tab/>
        <w:tab/>
        <w:t>tools.Err(c, tools.NewValidatorError(fmt.Errorf(err.Translate(trans))), nil)</w:t>
        <w:br/>
        <w:tab/>
        <w:tab/>
        <w:tab/>
        <w:t>return</w:t>
        <w:br/>
        <w:tab/>
        <w:tab/>
        <w:t>}</w:t>
        <w:br/>
        <w:tab/>
        <w:t>}</w:t>
        <w:br/>
        <w:tab/>
        <w:t>data, err1 := fn()</w:t>
        <w:br/>
        <w:tab/>
        <w:t>if err1 != nil {</w:t>
        <w:br/>
        <w:tab/>
        <w:tab/>
        <w:t>tools.Err(c, tools.ReloadErr(err1), data)</w:t>
        <w:br/>
        <w:tab/>
        <w:tab/>
        <w:t>return</w:t>
        <w:br/>
        <w:tab/>
        <w:t>}</w:t>
        <w:br/>
        <w:tab/>
        <w:t>tools.Success(c, data)</w:t>
        <w:br/>
        <w:t>}</w:t>
        <w:br/>
        <w:br/>
        <w:t>// Demo</w:t>
        <w:br/>
        <w:t>// @Summary 健康检测</w:t>
        <w:br/>
        <w:t>// @Tags 基础管理</w:t>
        <w:br/>
        <w:t>// @Produce json</w:t>
        <w:br/>
        <w:t>// @Description 健康检测</w:t>
        <w:br/>
        <w:t>// @Success 200 {object} response.ResponseBody</w:t>
        <w:br/>
        <w:t>// @router /base/ping [get]</w:t>
        <w:br/>
        <w:t>func Demo(c *gin.Context) {</w:t>
        <w:br/>
        <w:tab/>
        <w:t>// 健康检测</w:t>
        <w:br/>
        <w:tab/>
        <w:t>CodeDebug()</w:t>
        <w:br/>
        <w:tab/>
        <w:t>c.JSON(http.StatusOK, tools.H{"code": 200, "msg": "ok", "data": "pong"})</w:t>
        <w:br/>
        <w:t>}</w:t>
        <w:br/>
        <w:br/>
        <w:t>func CodeDebug() {</w:t>
        <w:br/>
        <w:t>}</w:t>
        <w:br/>
      </w:r>
    </w:p>
    <w:p>
      <w:r>
        <w:rPr>
          <w:rFonts w:ascii="Courier New" w:hAnsi="Courier New" w:eastAsia="Courier New"/>
          <w:sz w:val="20"/>
        </w:rPr>
        <w:t>package controller</w:t>
        <w:br/>
        <w:br/>
        <w:t>import (</w:t>
        <w:br/>
        <w:tab/>
        <w:t>"strconv"</w:t>
        <w:br/>
        <w:br/>
        <w:tab/>
        <w:t>"github.com/eryajf/go-ldap-admin/model"</w:t>
        <w:br/>
        <w:tab/>
        <w:t>"github.com/eryajf/go-ldap-admin/public/response"</w:t>
        <w:br/>
        <w:tab/>
        <w:t>"github.com/eryajf/go-ldap-admin/service/isql"</w:t>
        <w:br/>
        <w:tab/>
        <w:t>"github.com/gin-gonic/gin"</w:t>
        <w:br/>
        <w:t>)</w:t>
        <w:br/>
        <w:br/>
        <w:t>type ichActivityController struct{}</w:t>
        <w:br/>
        <w:br/>
        <w:t>var ICHActivity = new(ichActivityController)</w:t>
        <w:br/>
        <w:br/>
        <w:t>// Add 添加活动记录</w:t>
        <w:br/>
        <w:t>func (m *ichActivityController) Add(c *gin.Context) {</w:t>
        <w:br/>
        <w:tab/>
        <w:t>var activity model.ICHActivity</w:t>
        <w:br/>
        <w:tab/>
        <w:t>err := c.ShouldBindJSON(&amp;activity)</w:t>
        <w:br/>
        <w:tab/>
        <w:t>if err != nil {</w:t>
        <w:br/>
        <w:tab/>
        <w:tab/>
        <w:t>response.Failed(c, "参数验证失败")</w:t>
        <w:br/>
        <w:tab/>
        <w:tab/>
        <w:t>return</w:t>
        <w:br/>
        <w:tab/>
        <w:t>}</w:t>
        <w:br/>
        <w:br/>
        <w:tab/>
        <w:t>err = isql.ICHActivity.Add(&amp;activity)</w:t>
        <w:br/>
        <w:tab/>
        <w:t>if err != nil {</w:t>
        <w:br/>
        <w:tab/>
        <w:tab/>
        <w:t>response.Failed(c, "添加失败: "+err.Error())</w:t>
        <w:br/>
        <w:tab/>
        <w:tab/>
        <w:t>return</w:t>
        <w:br/>
        <w:tab/>
        <w:t>}</w:t>
        <w:br/>
        <w:br/>
        <w:tab/>
        <w:t>response.Success(c, "添加成功")</w:t>
        <w:br/>
        <w:t>}</w:t>
        <w:br/>
        <w:br/>
        <w:t>// Update 更新活动记录</w:t>
        <w:br/>
        <w:t>func (m *ichActivityController) Update(c *gin.Context) {</w:t>
        <w:br/>
        <w:tab/>
        <w:t>var activity model.ICHActivity</w:t>
        <w:br/>
        <w:tab/>
        <w:t>err := c.ShouldBindJSON(&amp;activity)</w:t>
        <w:br/>
        <w:tab/>
        <w:t>if err != nil {</w:t>
        <w:br/>
        <w:tab/>
        <w:tab/>
        <w:t>response.Failed(c, "参数验证失败")</w:t>
        <w:br/>
        <w:tab/>
        <w:tab/>
        <w:t>return</w:t>
        <w:br/>
        <w:tab/>
        <w:t>}</w:t>
        <w:br/>
        <w:br/>
        <w:tab/>
        <w:t>err = isql.ICHActivity.Update(&amp;activity)</w:t>
        <w:br/>
        <w:tab/>
        <w:t>if err != nil {</w:t>
        <w:br/>
        <w:tab/>
        <w:tab/>
        <w:t>response.Failed(c, "更新失败: "+err.Error())</w:t>
        <w:br/>
        <w:tab/>
        <w:tab/>
        <w:t>return</w:t>
        <w:br/>
        <w:tab/>
        <w:t>}</w:t>
        <w:br/>
        <w:br/>
        <w:tab/>
        <w:t>response.Success(c, "更新成功")</w:t>
        <w:br/>
        <w:t>}</w:t>
        <w:br/>
        <w:br/>
        <w:t>// Delete 删除活动记录</w:t>
        <w:br/>
        <w:t>func (m *ichActivityController) Delete(c *gin.Context) {</w:t>
        <w:br/>
        <w:tab/>
        <w:t>id := c.Param("id")</w:t>
        <w:br/>
        <w:tab/>
        <w:t>idUint, err := strconv.ParseUint(id, 10, 32)</w:t>
        <w:br/>
        <w:tab/>
        <w:t>if err != nil {</w:t>
        <w:br/>
        <w:tab/>
        <w:tab/>
        <w:t>response.Failed(c, "参数验证失败")</w:t>
        <w:br/>
        <w:tab/>
        <w:tab/>
        <w:t>return</w:t>
        <w:br/>
        <w:tab/>
        <w:t>}</w:t>
        <w:br/>
        <w:br/>
        <w:tab/>
        <w:t>err = isql.ICHActivity.Delete(uint(idUint))</w:t>
        <w:br/>
        <w:tab/>
        <w:t>if err != nil {</w:t>
        <w:br/>
        <w:tab/>
        <w:tab/>
        <w:t>response.Failed(c, "删除失败: "+err.Error())</w:t>
        <w:br/>
        <w:tab/>
        <w:tab/>
        <w:t>return</w:t>
        <w:br/>
        <w:tab/>
        <w:t>}</w:t>
        <w:br/>
        <w:br/>
        <w:tab/>
        <w:t>response.Success(c, "删除成功")</w:t>
        <w:br/>
        <w:t>}</w:t>
        <w:br/>
        <w:br/>
        <w:t>// GetByID 根据ID获取活动记录</w:t>
        <w:br/>
        <w:t>func (m *ichActivityController) GetByID(c *gin.Context) {</w:t>
        <w:br/>
        <w:tab/>
        <w:t>id := c.Param("id")</w:t>
        <w:br/>
        <w:tab/>
        <w:t>idUint, err := strconv.ParseUint(id, 10, 32)</w:t>
        <w:br/>
        <w:tab/>
        <w:t>if err != nil {</w:t>
        <w:br/>
        <w:tab/>
        <w:tab/>
        <w:t>response.Failed(c, "参数验证失败")</w:t>
        <w:br/>
        <w:tab/>
        <w:tab/>
        <w:t>return</w:t>
        <w:br/>
        <w:tab/>
        <w:t>}</w:t>
        <w:br/>
        <w:br/>
        <w:tab/>
        <w:t>activity, err := isql.ICHActivity.GetByID(uint(idUint))</w:t>
        <w:br/>
        <w:tab/>
        <w:t>if err != nil {</w:t>
        <w:br/>
        <w:tab/>
        <w:tab/>
        <w:t>response.Failed(c, "获取失败: "+err.Error())</w:t>
        <w:br/>
        <w:tab/>
        <w:tab/>
        <w:t>return</w:t>
        <w:br/>
        <w:tab/>
        <w:t>}</w:t>
        <w:br/>
        <w:br/>
        <w:tab/>
        <w:t>response.Success(c, activity)</w:t>
        <w:br/>
        <w:t>}</w:t>
        <w:br/>
        <w:br/>
        <w:t>// List 获取活动记录列表</w:t>
        <w:br/>
        <w:t>func (m *ichActivityController) List(c *gin.Context) {</w:t>
        <w:br/>
        <w:tab/>
        <w:t>page, _ := strconv.Atoi(c.DefaultQuery("page", "1"))</w:t>
        <w:br/>
        <w:tab/>
        <w:t>size, _ := strconv.Atoi(c.DefaultQuery("size", "10"))</w:t>
        <w:br/>
        <w:tab/>
        <w:t>query := c.DefaultQuery("query", "")</w:t>
        <w:br/>
        <w:br/>
        <w:tab/>
        <w:t>activities, total, err := isql.ICHActivity.List(page, size, query)</w:t>
        <w:br/>
        <w:tab/>
        <w:t>if err != nil {</w:t>
        <w:br/>
        <w:tab/>
        <w:tab/>
        <w:t>response.Failed(c, "获取失败: "+err.Error())</w:t>
        <w:br/>
        <w:tab/>
        <w:tab/>
        <w:t>return</w:t>
        <w:br/>
        <w:tab/>
        <w:t>}</w:t>
        <w:br/>
        <w:br/>
        <w:tab/>
        <w:t>response.Success(c, gin.H{</w:t>
        <w:br/>
        <w:tab/>
        <w:tab/>
        <w:t>"items": activities,</w:t>
        <w:br/>
        <w:tab/>
        <w:tab/>
        <w:t>"total": total,</w:t>
        <w:br/>
        <w:tab/>
        <w:t>})</w:t>
        <w:br/>
        <w:t>}</w:t>
        <w:br/>
        <w:br/>
        <w:t>// GetByInheritorID 获取传承人的活动记录</w:t>
        <w:br/>
        <w:t>func (m *ichActivityController) GetByInheritorID(c *gin.Context) {</w:t>
        <w:br/>
        <w:tab/>
        <w:t>inheritorID := c.Query("inheritorId")</w:t>
        <w:br/>
        <w:tab/>
        <w:t>if inheritorID == "" {</w:t>
        <w:br/>
        <w:tab/>
        <w:tab/>
        <w:t>response.Failed(c, "传承人ID不能为空")</w:t>
        <w:br/>
        <w:tab/>
        <w:tab/>
        <w:t>return</w:t>
        <w:br/>
        <w:tab/>
        <w:t>}</w:t>
        <w:br/>
        <w:br/>
        <w:tab/>
        <w:t>idUint, err := strconv.ParseUint(inheritorID, 10, 32)</w:t>
        <w:br/>
        <w:tab/>
        <w:t>if err != nil {</w:t>
        <w:br/>
        <w:tab/>
        <w:tab/>
        <w:t>response.Failed(c, "参数验证失败")</w:t>
        <w:br/>
        <w:tab/>
        <w:tab/>
        <w:t>return</w:t>
        <w:br/>
        <w:tab/>
        <w:t>}</w:t>
        <w:br/>
        <w:br/>
        <w:tab/>
        <w:t>activities, err := isql.ICHActivity.GetByInheritorID(uint(idUint))</w:t>
        <w:br/>
        <w:tab/>
        <w:t>if err != nil {</w:t>
        <w:br/>
        <w:tab/>
        <w:tab/>
        <w:t>response.Failed(c, "获取失败: "+err.Error())</w:t>
        <w:br/>
        <w:tab/>
        <w:tab/>
        <w:t>return</w:t>
        <w:br/>
        <w:tab/>
        <w:t>}</w:t>
        <w:br/>
        <w:br/>
        <w:tab/>
        <w:t>response.Success(c, activities)</w:t>
        <w:br/>
        <w:t>}</w:t>
        <w:br/>
        <w:br/>
        <w:t>// GetStatistics 获取活动统计信息</w:t>
        <w:br/>
        <w:t>func (m *ichActivityController) GetStatistics(c *gin.Context) {</w:t>
        <w:br/>
        <w:tab/>
        <w:t>inheritorID := c.Query("inheritorId")</w:t>
        <w:br/>
        <w:tab/>
        <w:t>if inheritorID == "" {</w:t>
        <w:br/>
        <w:tab/>
        <w:tab/>
        <w:t>response.Failed(c, "传承人ID不能为空")</w:t>
        <w:br/>
        <w:tab/>
        <w:tab/>
        <w:t>return</w:t>
        <w:br/>
        <w:tab/>
        <w:t>}</w:t>
        <w:br/>
        <w:br/>
        <w:tab/>
        <w:t>idUint, err := strconv.ParseUint(inheritorID, 10, 32)</w:t>
        <w:br/>
        <w:tab/>
        <w:t>if err != nil {</w:t>
        <w:br/>
        <w:tab/>
        <w:tab/>
        <w:t>response.Failed(c, "参数验证失败")</w:t>
        <w:br/>
        <w:tab/>
        <w:tab/>
        <w:t>return</w:t>
        <w:br/>
        <w:tab/>
        <w:t>}</w:t>
        <w:br/>
        <w:br/>
        <w:tab/>
        <w:t>stats, err := isql.ICHActivity.GetStatistics(uint(idUint))</w:t>
        <w:br/>
        <w:tab/>
        <w:t>if err != nil {</w:t>
        <w:br/>
        <w:tab/>
        <w:tab/>
        <w:t>response.Failed(c, "获取统计信息失败: "+err.Error())</w:t>
        <w:br/>
        <w:tab/>
        <w:tab/>
        <w:t>return</w:t>
        <w:br/>
        <w:tab/>
        <w:t>}</w:t>
        <w:br/>
        <w:br/>
        <w:tab/>
        <w:t>response.Success(c, stats)</w:t>
        <w:br/>
        <w:t>}</w:t>
        <w:br/>
      </w:r>
    </w:p>
    <w:p>
      <w:r>
        <w:rPr>
          <w:rFonts w:ascii="Courier New" w:hAnsi="Courier New" w:eastAsia="Courier New"/>
          <w:sz w:val="20"/>
        </w:rPr>
        <w:t>package controller</w:t>
        <w:br/>
        <w:br/>
        <w:t>import (</w:t>
        <w:br/>
        <w:tab/>
        <w:t>"github.com/eryajf/go-ldap-admin/logic"</w:t>
        <w:br/>
        <w:tab/>
        <w:t>"github.com/eryajf/go-ldap-admin/model/request"</w:t>
        <w:br/>
        <w:br/>
        <w:tab/>
        <w:t>"github.com/gin-gonic/gin"</w:t>
        <w:br/>
        <w:t>)</w:t>
        <w:br/>
        <w:br/>
        <w:t>type RoleController struct{}</w:t>
        <w:br/>
        <w:br/>
        <w:t>// List 角色记录列表</w:t>
        <w:br/>
        <w:t>// @Summary 获取角色记录列表</w:t>
        <w:br/>
        <w:t>// @Description 获取角色记录列表</w:t>
        <w:br/>
        <w:t>// @Tags 角色管理</w:t>
        <w:br/>
        <w:t>// @Accept application/json</w:t>
        <w:br/>
        <w:t>// @Produce application/json</w:t>
        <w:br/>
        <w:t>// @Success 200 {object} response.ResponseBody</w:t>
        <w:br/>
        <w:t>// @Router /role/list [get]</w:t>
        <w:br/>
        <w:t>// @Security ApiKeyAuth</w:t>
        <w:br/>
        <w:t>func (m *RoleController) List(c *gin.Context) {</w:t>
        <w:br/>
        <w:tab/>
        <w:t>req := new(request.RoleListReq)</w:t>
        <w:br/>
        <w:tab/>
        <w:t>Run(c, req, func() (interface{}, interface{}) {</w:t>
        <w:br/>
        <w:tab/>
        <w:tab/>
        <w:t>return logic.Role.List(c, req)</w:t>
        <w:br/>
        <w:tab/>
        <w:t>})</w:t>
        <w:br/>
        <w:t>}</w:t>
        <w:br/>
        <w:br/>
        <w:t>// Add 新建</w:t>
        <w:br/>
        <w:t>// @Summary 新建角色记录</w:t>
        <w:br/>
        <w:t>// @Description 新建角色记录</w:t>
        <w:br/>
        <w:t>// @Tags 角色管理</w:t>
        <w:br/>
        <w:t>// @Accept application/json</w:t>
        <w:br/>
        <w:t>// @Produce application/json</w:t>
        <w:br/>
        <w:t>// @Param  data body request.RoleAddReq true "添加角色记录的结构体"</w:t>
        <w:br/>
        <w:t>// @Success 200 {object} response.ResponseBody</w:t>
        <w:br/>
        <w:t>// @Router /role/add [post]</w:t>
        <w:br/>
        <w:t>// @Security ApiKeyAuth</w:t>
        <w:br/>
        <w:t>func (m *RoleController) Add(c *gin.Context) {</w:t>
        <w:br/>
        <w:tab/>
        <w:t>req := new(request.RoleAddReq)</w:t>
        <w:br/>
        <w:tab/>
        <w:t>Run(c, req, func() (interface{}, interface{}) {</w:t>
        <w:br/>
        <w:tab/>
        <w:tab/>
        <w:t>return logic.Role.Add(c, req)</w:t>
        <w:br/>
        <w:tab/>
        <w:t>})</w:t>
        <w:br/>
        <w:t>}</w:t>
        <w:br/>
        <w:br/>
        <w:t>// Update 更新记录</w:t>
        <w:br/>
        <w:t>// @Summary 更新角色记录</w:t>
        <w:br/>
        <w:t>// @Description 更新角色记录</w:t>
        <w:br/>
        <w:t>// @Tags 角色管理</w:t>
        <w:br/>
        <w:t>// @Accept application/json</w:t>
        <w:br/>
        <w:t>// @Produce application/json</w:t>
        <w:br/>
        <w:t>// @Param  data body request.RoleUpdateReq true "更新角色记录的结构体"</w:t>
        <w:br/>
        <w:t>// @Success 200 {object} response.ResponseBody</w:t>
        <w:br/>
        <w:t>// @Router /role/update [post]</w:t>
        <w:br/>
        <w:t>// @Security ApiKeyAuth</w:t>
        <w:br/>
        <w:t>func (m *RoleController) Update(c *gin.Context) {</w:t>
        <w:br/>
        <w:tab/>
        <w:t>req := new(request.RoleUpdateReq)</w:t>
        <w:br/>
        <w:tab/>
        <w:t>Run(c, req, func() (interface{}, interface{}) {</w:t>
        <w:br/>
        <w:tab/>
        <w:tab/>
        <w:t>return logic.Role.Update(c, req)</w:t>
        <w:br/>
        <w:tab/>
        <w:t>})</w:t>
        <w:br/>
        <w:t>}</w:t>
        <w:br/>
        <w:br/>
        <w:t>// Delete 删除记录</w:t>
        <w:br/>
        <w:t>// @Summary 删除角色记录</w:t>
        <w:br/>
        <w:t>// @Description 删除角色记录</w:t>
        <w:br/>
        <w:t>// @Tags 角色管理</w:t>
        <w:br/>
        <w:t>// @Accept application/json</w:t>
        <w:br/>
        <w:t>// @Produce application/json</w:t>
        <w:br/>
        <w:t>// @Param  data body request.RoleDeleteReq true "删除角色记录的结构体"</w:t>
        <w:br/>
        <w:t>// @Success 200 {object} response.ResponseBody</w:t>
        <w:br/>
        <w:t>// @Router /role/delete [post]</w:t>
        <w:br/>
        <w:t>// @Security ApiKeyAuth</w:t>
        <w:br/>
        <w:t>func (m *RoleController) Delete(c *gin.Context) {</w:t>
        <w:br/>
        <w:tab/>
        <w:t>req := new(request.RoleDeleteReq)</w:t>
        <w:br/>
        <w:tab/>
        <w:t>Run(c, req, func() (interface{}, interface{}) {</w:t>
        <w:br/>
        <w:tab/>
        <w:tab/>
        <w:t>return logic.Role.Delete(c, req)</w:t>
        <w:br/>
        <w:tab/>
        <w:t>})</w:t>
        <w:br/>
        <w:t>}</w:t>
        <w:br/>
        <w:br/>
        <w:t>// GetMenuList 获取菜单列表</w:t>
        <w:br/>
        <w:t>// @Summary 获取菜单列表</w:t>
        <w:br/>
        <w:t>// @Description 获取菜单列表</w:t>
        <w:br/>
        <w:t>// @Tags 角色管理</w:t>
        <w:br/>
        <w:t>// @Accept application/json</w:t>
        <w:br/>
        <w:t>// @Produce application/json</w:t>
        <w:br/>
        <w:t>// @Param roleId query int true "角色ID"</w:t>
        <w:br/>
        <w:t>// @Success 200 {object} response.ResponseBody</w:t>
        <w:br/>
        <w:t>// @Router /role/getmenulist [get]</w:t>
        <w:br/>
        <w:t>// @Security ApiKeyAuth</w:t>
        <w:br/>
        <w:t>func (m *RoleController) GetMenuList(c *gin.Context) {</w:t>
        <w:br/>
        <w:tab/>
        <w:t>req := new(request.RoleGetMenuListReq)</w:t>
        <w:br/>
        <w:tab/>
        <w:t>Run(c, req, func() (interface{}, interface{}) {</w:t>
        <w:br/>
        <w:tab/>
        <w:tab/>
        <w:t>return logic.Role.GetMenuList(c, req)</w:t>
        <w:br/>
        <w:tab/>
        <w:t>})</w:t>
        <w:br/>
        <w:t>}</w:t>
        <w:br/>
        <w:br/>
        <w:t>// GetApiList 获取接口列表</w:t>
        <w:br/>
        <w:t>// @Summary 获取接口列表</w:t>
        <w:br/>
        <w:t>// @Description 获取接口列表</w:t>
        <w:br/>
        <w:t>// @Tags 角色管理</w:t>
        <w:br/>
        <w:t>// @Accept application/json</w:t>
        <w:br/>
        <w:t>// @Produce application/json</w:t>
        <w:br/>
        <w:t>// @Param roleId query int true "角色ID"</w:t>
        <w:br/>
        <w:t>// @Success 200 {object} response.ResponseBody</w:t>
        <w:br/>
        <w:t>// @Router /role/getapilist [get]</w:t>
        <w:br/>
        <w:t>// @Security ApiKeyAuth</w:t>
        <w:br/>
        <w:t>func (m *RoleController) GetApiList(c *gin.Context) {</w:t>
        <w:br/>
        <w:tab/>
        <w:t>req := new(request.RoleGetApiListReq)</w:t>
        <w:br/>
        <w:tab/>
        <w:t>Run(c, req, func() (interface{}, interface{}) {</w:t>
        <w:br/>
        <w:tab/>
        <w:tab/>
        <w:t>return logic.Role.GetApiList(c, req)</w:t>
        <w:br/>
        <w:tab/>
        <w:t>})</w:t>
        <w:br/>
        <w:t>}</w:t>
        <w:br/>
        <w:br/>
        <w:t>// UpdateMenus 更新菜单</w:t>
        <w:br/>
        <w:t>// @Summary 更新菜单</w:t>
        <w:br/>
        <w:t>// @Description 更新菜单</w:t>
        <w:br/>
        <w:t>// @Tags 角色管理</w:t>
        <w:br/>
        <w:t>// @Accept application/json</w:t>
        <w:br/>
        <w:t>// @Produce application/json</w:t>
        <w:br/>
        <w:t>// @Param  data body request.RoleUpdateMenusReq true "更新菜单的结构体"</w:t>
        <w:br/>
        <w:t>// @Success 200 {object} response.ResponseBody</w:t>
        <w:br/>
        <w:t>// @Router /role/updatemenus [post]</w:t>
        <w:br/>
        <w:t>// @Security ApiKeyAuth</w:t>
        <w:br/>
        <w:t>func (m *RoleController) UpdateMenus(c *gin.Context) {</w:t>
        <w:br/>
        <w:tab/>
        <w:t>req := new(request.RoleUpdateMenusReq)</w:t>
        <w:br/>
        <w:tab/>
        <w:t>Run(c, req, func() (interface{}, interface{}) {</w:t>
        <w:br/>
        <w:tab/>
        <w:tab/>
        <w:t>return logic.Role.UpdateMenus(c, req)</w:t>
        <w:br/>
        <w:tab/>
        <w:t>})</w:t>
        <w:br/>
        <w:t>}</w:t>
        <w:br/>
        <w:br/>
        <w:t>// UpdateApis 更新接口</w:t>
        <w:br/>
        <w:t>// @Summary 更新接口</w:t>
        <w:br/>
        <w:t>// @Description 更新接口</w:t>
        <w:br/>
        <w:t>// @Tags 角色管理</w:t>
        <w:br/>
        <w:t>// @Accept application/json</w:t>
        <w:br/>
        <w:t>// @Produce application/json</w:t>
        <w:br/>
        <w:t>// @Param  data body request.RoleUpdateApisReq true "更新接口的结构体"</w:t>
        <w:br/>
        <w:t>// @Success 200 {object} response.ResponseBody</w:t>
        <w:br/>
        <w:t>// @Router /role/updateapis [post]</w:t>
        <w:br/>
        <w:t>// @Security ApiKeyAuth</w:t>
        <w:br/>
        <w:t>func (m *RoleController) UpdateApis(c *gin.Context) {</w:t>
        <w:br/>
        <w:tab/>
        <w:t>req := new(request.RoleUpdateApisReq)</w:t>
        <w:br/>
        <w:tab/>
        <w:t>Run(c, req, func() (interface{}, interface{}) {</w:t>
        <w:br/>
        <w:tab/>
        <w:tab/>
        <w:t>return logic.Role.UpdateApis(c, req)</w:t>
        <w:br/>
        <w:tab/>
        <w:t>})</w:t>
        <w:br/>
        <w:t>}</w:t>
        <w:br/>
      </w:r>
    </w:p>
    <w:p>
      <w:r>
        <w:rPr>
          <w:rFonts w:ascii="Courier New" w:hAnsi="Courier New" w:eastAsia="Courier New"/>
          <w:sz w:val="20"/>
        </w:rPr>
        <w:t>package controller</w:t>
        <w:br/>
        <w:br/>
        <w:t>import (</w:t>
        <w:br/>
        <w:tab/>
        <w:t>"github.com/eryajf/go-ldap-admin/logic"</w:t>
        <w:br/>
        <w:tab/>
        <w:t>"github.com/eryajf/go-ldap-admin/model/request"</w:t>
        <w:br/>
        <w:br/>
        <w:tab/>
        <w:t>"github.com/gin-gonic/gin"</w:t>
        <w:br/>
        <w:t>)</w:t>
        <w:br/>
        <w:br/>
        <w:t>type GroupController struct{}</w:t>
        <w:br/>
        <w:br/>
        <w:t>// List 记录列表</w:t>
        <w:br/>
        <w:t>// @Summary 获取分组记录列表</w:t>
        <w:br/>
        <w:t>// @Description 获取分组记录列表</w:t>
        <w:br/>
        <w:t>// @Tags 分组管理</w:t>
        <w:br/>
        <w:t>// @Accept application/json</w:t>
        <w:br/>
        <w:t>// @Produce application/json</w:t>
        <w:br/>
        <w:t>// @Success 200 {object} response.ResponseBody</w:t>
        <w:br/>
        <w:t>// @Router /group/list [get]</w:t>
        <w:br/>
        <w:t>// @Security ApiKeyAuth</w:t>
        <w:br/>
        <w:t>func (m *GroupController) List(c *gin.Context) {</w:t>
        <w:br/>
        <w:tab/>
        <w:t>req := new(request.GroupListReq)</w:t>
        <w:br/>
        <w:tab/>
        <w:t>Run(c, req, func() (interface{}, interface{}) {</w:t>
        <w:br/>
        <w:tab/>
        <w:tab/>
        <w:t>return logic.Group.List(c, req)</w:t>
        <w:br/>
        <w:tab/>
        <w:t>})</w:t>
        <w:br/>
        <w:t>}</w:t>
        <w:br/>
        <w:br/>
        <w:t>// UserInGroup 在分组内的用户</w:t>
        <w:br/>
        <w:t>// @Summary 获取分组内用户</w:t>
        <w:br/>
        <w:t>// @Description 获取分组内用户</w:t>
        <w:br/>
        <w:t>// @Tags 分组管理</w:t>
        <w:br/>
        <w:t>// @Accept application/json</w:t>
        <w:br/>
        <w:t>// @Produce application/json</w:t>
        <w:br/>
        <w:t>// @Param groupId query int true "分组ID"</w:t>
        <w:br/>
        <w:t>// @Param nickname query string false "昵称"</w:t>
        <w:br/>
        <w:t>// @Success 200 {object} response.ResponseBody</w:t>
        <w:br/>
        <w:t>// @Router /group/useringroup [get]</w:t>
        <w:br/>
        <w:t>// @Security ApiKeyAuth</w:t>
        <w:br/>
        <w:t>func (m *GroupController) UserInGroup(c *gin.Context) {</w:t>
        <w:br/>
        <w:tab/>
        <w:t>req := new(request.UserInGroupReq)</w:t>
        <w:br/>
        <w:tab/>
        <w:t>Run(c, req, func() (interface{}, interface{}) {</w:t>
        <w:br/>
        <w:tab/>
        <w:tab/>
        <w:t>return logic.Group.UserInGroup(c, req)</w:t>
        <w:br/>
        <w:tab/>
        <w:t>})</w:t>
        <w:br/>
        <w:t>}</w:t>
        <w:br/>
        <w:br/>
        <w:t>// UserNoInGroup 不在分组的用户</w:t>
        <w:br/>
        <w:t>// @Summary 不在分组的用户</w:t>
        <w:br/>
        <w:t>// @Description 不在分组的用户</w:t>
        <w:br/>
        <w:t>// @Tags 分组管理</w:t>
        <w:br/>
        <w:t>// @Accept application/json</w:t>
        <w:br/>
        <w:t>// @Produce application/json</w:t>
        <w:br/>
        <w:t>// @Param groupId query int true "分组ID"</w:t>
        <w:br/>
        <w:t>// @Param nickname query string false "昵称"</w:t>
        <w:br/>
        <w:t>// @Success 200 {object} response.ResponseBody</w:t>
        <w:br/>
        <w:t>// @Router /group/usernoingroup [get]</w:t>
        <w:br/>
        <w:t>// @Security ApiKeyAuth</w:t>
        <w:br/>
        <w:t>func (m *GroupController) UserNoInGroup(c *gin.Context) {</w:t>
        <w:br/>
        <w:tab/>
        <w:t>req := new(request.UserNoInGroupReq)</w:t>
        <w:br/>
        <w:tab/>
        <w:t>Run(c, req, func() (interface{}, interface{}) {</w:t>
        <w:br/>
        <w:tab/>
        <w:tab/>
        <w:t>return logic.Group.UserNoInGroup(c, req)</w:t>
        <w:br/>
        <w:tab/>
        <w:t>})</w:t>
        <w:br/>
        <w:t>}</w:t>
        <w:br/>
        <w:br/>
        <w:t>// GetTree 接口树</w:t>
        <w:br/>
        <w:t>// @Summary 获取分组接口树</w:t>
        <w:br/>
        <w:t>// @Description 获取分组接口树</w:t>
        <w:br/>
        <w:t>// @Tags 分组管理</w:t>
        <w:br/>
        <w:t>// @Accept application/json</w:t>
        <w:br/>
        <w:t>// @Produce application/json</w:t>
        <w:br/>
        <w:t>// @Success 200 {object} response.ResponseBody</w:t>
        <w:br/>
        <w:t>// @Router /group/tree [get]</w:t>
        <w:br/>
        <w:t>// @Security ApiKeyAuth</w:t>
        <w:br/>
        <w:t>func (m *GroupController) GetTree(c *gin.Context) {</w:t>
        <w:br/>
        <w:tab/>
        <w:t>req := new(request.GroupListReq)</w:t>
        <w:br/>
        <w:tab/>
        <w:t>Run(c, req, func() (interface{}, interface{}) {</w:t>
        <w:br/>
        <w:tab/>
        <w:tab/>
        <w:t>return logic.Group.GetTree(c, req)</w:t>
        <w:br/>
        <w:tab/>
        <w:t>})</w:t>
        <w:br/>
        <w:t>}</w:t>
        <w:br/>
        <w:br/>
        <w:t>// Add 新建分组记录</w:t>
        <w:br/>
        <w:t>// @Summary 添加分组记录</w:t>
        <w:br/>
        <w:t>// @Description 添加分组记录</w:t>
        <w:br/>
        <w:t>// @Tags 分组管理</w:t>
        <w:br/>
        <w:t>// @Accept application/json</w:t>
        <w:br/>
        <w:t>// @Produce application/json</w:t>
        <w:br/>
        <w:t>// @Param  data body request.GroupAddReq true "添加用户记录的结构体"</w:t>
        <w:br/>
        <w:t>// @Success 200 {object} response.ResponseBody</w:t>
        <w:br/>
        <w:t>// @Router /group/add [post]</w:t>
        <w:br/>
        <w:t>// @Security ApiKeyAuth</w:t>
        <w:br/>
        <w:t>func (m *GroupController) Add(c *gin.Context) {</w:t>
        <w:br/>
        <w:tab/>
        <w:t>req := new(request.GroupAddReq)</w:t>
        <w:br/>
        <w:tab/>
        <w:t>Run(c, req, func() (interface{}, interface{}) {</w:t>
        <w:br/>
        <w:tab/>
        <w:tab/>
        <w:t>return logic.Group.Add(c, req)</w:t>
        <w:br/>
        <w:tab/>
        <w:t>})</w:t>
        <w:br/>
        <w:t>}</w:t>
        <w:br/>
        <w:br/>
        <w:t>// Update 更新记录</w:t>
        <w:br/>
        <w:t>// @Summary 更新分组记录</w:t>
        <w:br/>
        <w:t>// @Description 更新分组记录</w:t>
        <w:br/>
        <w:t>// @Tags 分组管理</w:t>
        <w:br/>
        <w:t>// @Accept application/json</w:t>
        <w:br/>
        <w:t>// @Produce application/json</w:t>
        <w:br/>
        <w:t>// @Param  data body request.GroupUpdateReq true "更新用户记录的结构体"</w:t>
        <w:br/>
        <w:t>// @Success 200 {object} response.ResponseBody</w:t>
        <w:br/>
        <w:t>// @Router /group/update [post]</w:t>
        <w:br/>
        <w:t>// @Security ApiKeyAuth</w:t>
        <w:br/>
        <w:t>func (m *GroupController) Update(c *gin.Context) {</w:t>
        <w:br/>
        <w:tab/>
        <w:t>req := new(request.GroupUpdateReq)</w:t>
        <w:br/>
        <w:tab/>
        <w:t>Run(c, req, func() (interface{}, interface{}) {</w:t>
        <w:br/>
        <w:tab/>
        <w:tab/>
        <w:t>return logic.Group.Update(c, req)</w:t>
        <w:br/>
        <w:tab/>
        <w:t>})</w:t>
        <w:br/>
        <w:t>}</w:t>
        <w:br/>
        <w:br/>
        <w:t>// Delete 删除记录</w:t>
        <w:br/>
        <w:t>// @Summary 删除分组记录</w:t>
        <w:br/>
        <w:t>// @Description 删除分组记录</w:t>
        <w:br/>
        <w:t>// @Tags 分组管理</w:t>
        <w:br/>
        <w:t>// @Accept application/json</w:t>
        <w:br/>
        <w:t>// @Produce application/json</w:t>
        <w:br/>
        <w:t>// @Param  data body request.GroupDeleteReq true "删除用户记录的结构体"</w:t>
        <w:br/>
        <w:t>// @Success 200 {object} response.ResponseBody</w:t>
        <w:br/>
        <w:t>// @Router /group/delete [post]</w:t>
        <w:br/>
        <w:t>// @Security ApiKeyAuth</w:t>
        <w:br/>
        <w:t>func (m *GroupController) Delete(c *gin.Context) {</w:t>
        <w:br/>
        <w:tab/>
        <w:t>req := new(request.GroupDeleteReq)</w:t>
        <w:br/>
        <w:tab/>
        <w:t>Run(c, req, func() (interface{}, interface{}) {</w:t>
        <w:br/>
        <w:tab/>
        <w:tab/>
        <w:t>return logic.Group.Delete(c, req)</w:t>
        <w:br/>
        <w:tab/>
        <w:t>})</w:t>
        <w:br/>
        <w:t>}</w:t>
        <w:br/>
        <w:br/>
        <w:t>// AddUser 添加用户</w:t>
        <w:br/>
        <w:t>// @Summary 添加用户</w:t>
        <w:br/>
        <w:t>// @Description 添加用户</w:t>
        <w:br/>
        <w:t>// @Tags 分组管理</w:t>
        <w:br/>
        <w:t>// @Accept application/json</w:t>
        <w:br/>
        <w:t>// @Produce application/json</w:t>
        <w:br/>
        <w:t>// @Param  data body request.GroupAddUserReq true "添加用户记录的结构体"</w:t>
        <w:br/>
        <w:t>// @Success 200 {object} response.ResponseBody</w:t>
        <w:br/>
        <w:t>// @Router /group/adduser [post]</w:t>
        <w:br/>
        <w:t>// @Security ApiKeyAuth</w:t>
        <w:br/>
        <w:t>func (m *GroupController) AddUser(c *gin.Context) {</w:t>
        <w:br/>
        <w:tab/>
        <w:t>req := new(request.GroupAddUserReq)</w:t>
        <w:br/>
        <w:tab/>
        <w:t>Run(c, req, func() (interface{}, interface{}) {</w:t>
        <w:br/>
        <w:tab/>
        <w:tab/>
        <w:t>return logic.Group.AddUser(c, req)</w:t>
        <w:br/>
        <w:tab/>
        <w:t>})</w:t>
        <w:br/>
        <w:t>}</w:t>
        <w:br/>
        <w:br/>
        <w:t>// RemoveUser 移除用户</w:t>
        <w:br/>
        <w:t>// @Summary 移除用户</w:t>
        <w:br/>
        <w:t>// @Description 移除用户</w:t>
        <w:br/>
        <w:t>// @Tags 分组管理</w:t>
        <w:br/>
        <w:t>// @Accept application/json</w:t>
        <w:br/>
        <w:t>// @Produce application/json</w:t>
        <w:br/>
        <w:t>// @Param  data body request.GroupRemoveUserReq true "移除用户记录的结构体"</w:t>
        <w:br/>
        <w:t>// @Success 200 {object} response.ResponseBody</w:t>
        <w:br/>
        <w:t>// @Router /group/removeuser [post]</w:t>
        <w:br/>
        <w:t>// @Security ApiKeyAuth</w:t>
        <w:br/>
        <w:t>func (m *GroupController) RemoveUser(c *gin.Context) {</w:t>
        <w:br/>
        <w:tab/>
        <w:t>req := new(request.GroupRemoveUserReq)</w:t>
        <w:br/>
        <w:tab/>
        <w:t>Run(c, req, func() (interface{}, interface{}) {</w:t>
        <w:br/>
        <w:tab/>
        <w:tab/>
        <w:t>return logic.Group.RemoveUser(c, req)</w:t>
        <w:br/>
        <w:tab/>
        <w:t>})</w:t>
        <w:br/>
        <w:t>}</w:t>
        <w:br/>
        <w:br/>
        <w:t>// SyncDingTalkDepts 同步钉钉部门信息</w:t>
        <w:br/>
        <w:t>// @Summary 同步钉钉部门信息</w:t>
        <w:br/>
        <w:t>// @Description 同步钉钉部门信息</w:t>
        <w:br/>
        <w:t>// @Tags 分组管理</w:t>
        <w:br/>
        <w:t>// @Accept application/json</w:t>
        <w:br/>
        <w:t>// @Produce application/json</w:t>
        <w:br/>
        <w:t>// @Success 200 {object} response.ResponseBody</w:t>
        <w:br/>
        <w:t>// @Router /group/syncDingTalkDepts [post]</w:t>
        <w:br/>
        <w:t>// @Security ApiKeyAuth</w:t>
        <w:br/>
        <w:t>func (m *GroupController) SyncDingTalkDepts(c *gin.Context) {</w:t>
        <w:br/>
        <w:tab/>
        <w:t>req := new(request.SyncDingTalkDeptsReq)</w:t>
        <w:br/>
        <w:tab/>
        <w:t>Run(c, req, func() (interface{}, interface{}) {</w:t>
        <w:br/>
        <w:tab/>
        <w:tab/>
        <w:t>return logic.DingTalk.SyncDingTalkDepts(c, req)</w:t>
        <w:br/>
        <w:tab/>
        <w:t>})</w:t>
        <w:br/>
        <w:t>}</w:t>
        <w:br/>
        <w:br/>
        <w:t>// SyncWeComDepts 同步企业微信部门信息</w:t>
        <w:br/>
        <w:t>// @Summary 同步企业微信部门信息</w:t>
        <w:br/>
        <w:t>// @Description 同步企业微信部门信息</w:t>
        <w:br/>
        <w:t>// @Tags 分组管理</w:t>
        <w:br/>
        <w:t>// @Accept application/json</w:t>
        <w:br/>
        <w:t>// @Produce application/json</w:t>
        <w:br/>
        <w:t>// @Success 200 {object} response.ResponseBody</w:t>
        <w:br/>
        <w:t>// @Router /group/syncWeComDepts [post]</w:t>
        <w:br/>
        <w:t>// @Security ApiKeyAuth</w:t>
        <w:br/>
        <w:t>func (m *GroupController) SyncWeComDepts(c *gin.Context) {</w:t>
        <w:br/>
        <w:tab/>
        <w:t>req := new(request.SyncWeComDeptsReq)</w:t>
        <w:br/>
        <w:tab/>
        <w:t>Run(c, req, func() (interface{}, interface{}) {</w:t>
        <w:br/>
        <w:tab/>
        <w:tab/>
        <w:t>return logic.WeCom.SyncWeComDepts(c, req)</w:t>
        <w:br/>
        <w:tab/>
        <w:t>})</w:t>
        <w:br/>
        <w:t>}</w:t>
        <w:br/>
        <w:br/>
        <w:t>// SyncFeiShuDepts 同步飞书部门信息</w:t>
        <w:br/>
        <w:t>// @Summary 同步飞书部门信息</w:t>
        <w:br/>
        <w:t>// @Description 同步飞书部门信息</w:t>
        <w:br/>
        <w:t>// @Tags 分组管理</w:t>
        <w:br/>
        <w:t>// @Accept application/json</w:t>
        <w:br/>
        <w:t>// @Produce application/json</w:t>
        <w:br/>
        <w:t>// @Success 200 {object} response.ResponseBody</w:t>
        <w:br/>
        <w:t>// @Router /group/syncFeiShuDepts [post]</w:t>
        <w:br/>
        <w:t>// @Security ApiKeyAuth</w:t>
        <w:br/>
        <w:t>func (m *GroupController) SyncFeiShuDepts(c *gin.Context) {</w:t>
        <w:br/>
        <w:tab/>
        <w:t>req := new(request.SyncFeiShuDeptsReq)</w:t>
        <w:br/>
        <w:tab/>
        <w:t>Run(c, req, func() (interface{}, interface{}) {</w:t>
        <w:br/>
        <w:tab/>
        <w:tab/>
        <w:t>return logic.FeiShu.SyncFeiShuDepts(c, req)</w:t>
        <w:br/>
        <w:tab/>
        <w:t>})</w:t>
        <w:br/>
        <w:t>}</w:t>
        <w:br/>
        <w:br/>
        <w:t>// SyncOpenLdapDepts 同步原ldap部门信息</w:t>
        <w:br/>
        <w:t>// @Summary 同步原ldap部门信息</w:t>
        <w:br/>
        <w:t>// @Description 同步原ldap部门信息</w:t>
        <w:br/>
        <w:t>// @Tags 分组管理</w:t>
        <w:br/>
        <w:t>// @Accept application/json</w:t>
        <w:br/>
        <w:t>// @Produce application/json</w:t>
        <w:br/>
        <w:t>// @Success 200 {object} response.ResponseBody</w:t>
        <w:br/>
        <w:t>// @Router /group/syncOpenLdapDepts [post]</w:t>
        <w:br/>
        <w:t>// @Security ApiKeyAuth</w:t>
        <w:br/>
        <w:t>func (m *GroupController) SyncOpenLdapDepts(c *gin.Context) {</w:t>
        <w:br/>
        <w:tab/>
        <w:t>req := new(request.SyncOpenLdapDeptsReq)</w:t>
        <w:br/>
        <w:tab/>
        <w:t>Run(c, req, func() (interface{}, interface{}) {</w:t>
        <w:br/>
        <w:tab/>
        <w:tab/>
        <w:t>return logic.OpenLdap.SyncOpenLdapDepts(c, req)</w:t>
        <w:br/>
        <w:tab/>
        <w:t>})</w:t>
        <w:br/>
        <w:t>}</w:t>
        <w:br/>
        <w:br/>
        <w:t>// SyncSqlGroups 同步Sql中的分组信息到ldap</w:t>
        <w:br/>
        <w:t>// @Summary 同步Sql中的分组信息到ldap</w:t>
        <w:br/>
        <w:t>// @Description 同步Sql中的分组信息到ldap</w:t>
        <w:br/>
        <w:t>// @Tags 分组管理</w:t>
        <w:br/>
        <w:t>// @Accept application/json</w:t>
        <w:br/>
        <w:t>// @Produce application/json</w:t>
        <w:br/>
        <w:t>// @Success 200 {object} response.ResponseBody</w:t>
        <w:br/>
        <w:t>// @Router /group/syncSqlGroups [post]</w:t>
        <w:br/>
        <w:t>// @Security ApiKeyAuth</w:t>
        <w:br/>
        <w:t>func (m *GroupController) SyncSqlGroups(c *gin.Context) {</w:t>
        <w:br/>
        <w:tab/>
        <w:t>req := new(request.SyncSqlGrooupsReq)</w:t>
        <w:br/>
        <w:tab/>
        <w:t>Run(c, req, func() (interface{}, interface{}) {</w:t>
        <w:br/>
        <w:tab/>
        <w:tab/>
        <w:t>return logic.Sql.SyncSqlGroups(c, req)</w:t>
        <w:br/>
        <w:tab/>
        <w:t>})</w:t>
        <w:br/>
        <w:t>}</w:t>
        <w:br/>
      </w:r>
    </w:p>
    <w:p>
      <w:r>
        <w:rPr>
          <w:rFonts w:ascii="Courier New" w:hAnsi="Courier New" w:eastAsia="Courier New"/>
          <w:sz w:val="20"/>
        </w:rPr>
        <w:t>package controller</w:t>
        <w:br/>
        <w:br/>
        <w:t>import (</w:t>
        <w:br/>
        <w:tab/>
        <w:t>"github.com/eryajf/go-ldap-admin/logic"</w:t>
        <w:br/>
        <w:tab/>
        <w:t>"github.com/eryajf/go-ldap-admin/model/request"</w:t>
        <w:br/>
        <w:br/>
        <w:tab/>
        <w:t>"github.com/gin-gonic/gin"</w:t>
        <w:br/>
        <w:t>)</w:t>
        <w:br/>
        <w:br/>
        <w:t>type ApiController struct{}</w:t>
        <w:br/>
        <w:br/>
        <w:t>// List 记录列表</w:t>
        <w:br/>
        <w:t>// @Summary 获取API接口列表</w:t>
        <w:br/>
        <w:t>// Description: 获取API接口列表</w:t>
        <w:br/>
        <w:t>// @Tags 接口管理</w:t>
        <w:br/>
        <w:t>// @Accept application/json</w:t>
        <w:br/>
        <w:t>// @Produce application/json</w:t>
        <w:br/>
        <w:t>// @Success 200 {object} response.ResponseBody</w:t>
        <w:br/>
        <w:t>// @Router /api/list [get]</w:t>
        <w:br/>
        <w:t>// @Security ApiKeyAuth</w:t>
        <w:br/>
        <w:t>func (m *ApiController) List(c *gin.Context) {</w:t>
        <w:br/>
        <w:tab/>
        <w:t>req := new(request.ApiListReq)</w:t>
        <w:br/>
        <w:tab/>
        <w:t>Run(c, req, func() (interface{}, interface{}) {</w:t>
        <w:br/>
        <w:tab/>
        <w:tab/>
        <w:t>return logic.Api.List(c, req)</w:t>
        <w:br/>
        <w:tab/>
        <w:t>})</w:t>
        <w:br/>
        <w:t>}</w:t>
        <w:br/>
        <w:br/>
        <w:t>// GetTree 接口树</w:t>
        <w:br/>
        <w:t>// @Summary 获取API接口树</w:t>
        <w:br/>
        <w:t>// Description: 获取API接口树</w:t>
        <w:br/>
        <w:t>// @Tags 接口管理</w:t>
        <w:br/>
        <w:t>// @Accept application/json</w:t>
        <w:br/>
        <w:t>// @Produce application/json</w:t>
        <w:br/>
        <w:t>// @Success 200 {object} response.ResponseBody</w:t>
        <w:br/>
        <w:t>// @Router /api/tree [get]</w:t>
        <w:br/>
        <w:t>// @Security ApiKeyAuth</w:t>
        <w:br/>
        <w:t>func (m *ApiController) GetTree(c *gin.Context) {</w:t>
        <w:br/>
        <w:tab/>
        <w:t>req := new(request.ApiGetTreeReq)</w:t>
        <w:br/>
        <w:tab/>
        <w:t>Run(c, req, func() (interface{}, interface{}) {</w:t>
        <w:br/>
        <w:tab/>
        <w:tab/>
        <w:t>return logic.Api.GetTree(c, req)</w:t>
        <w:br/>
        <w:tab/>
        <w:t>})</w:t>
        <w:br/>
        <w:t>}</w:t>
        <w:br/>
        <w:br/>
        <w:t>// Add 新建记录</w:t>
        <w:br/>
        <w:t>// @Summary 新建API接口</w:t>
        <w:br/>
        <w:t>// @Tags 接口管理</w:t>
        <w:br/>
        <w:t>// Description: 新建API接口</w:t>
        <w:br/>
        <w:t>// @Accept application/json</w:t>
        <w:br/>
        <w:t>// @Produce application/json</w:t>
        <w:br/>
        <w:t>// @Param data body request.ApiAddReq true "新建API"</w:t>
        <w:br/>
        <w:t>// @Success 200 {object} response.ResponseBody</w:t>
        <w:br/>
        <w:t>// @Router /api/add [post]</w:t>
        <w:br/>
        <w:t>// @Security ApiKeyAuth</w:t>
        <w:br/>
        <w:t>func (m *ApiController) Add(c *gin.Context) {</w:t>
        <w:br/>
        <w:tab/>
        <w:t>req := new(request.ApiAddReq)</w:t>
        <w:br/>
        <w:tab/>
        <w:t>Run(c, req, func() (interface{}, interface{}) {</w:t>
        <w:br/>
        <w:tab/>
        <w:tab/>
        <w:t>return logic.Api.Add(c, req)</w:t>
        <w:br/>
        <w:tab/>
        <w:t>})</w:t>
        <w:br/>
        <w:t>}</w:t>
        <w:br/>
        <w:br/>
        <w:t>// Update 更新记录</w:t>
        <w:br/>
        <w:t>// @Summary 更新API接口</w:t>
        <w:br/>
        <w:t>// @Tags 接口管理</w:t>
        <w:br/>
        <w:t>// Description: 更新API接口</w:t>
        <w:br/>
        <w:t>// @Accept application/json</w:t>
        <w:br/>
        <w:t>// @Produce application/json</w:t>
        <w:br/>
        <w:t>// @Param data body request.ApiUpdateReq true "更新API"</w:t>
        <w:br/>
        <w:t>// @Success 200 {object} response.ResponseBody</w:t>
        <w:br/>
        <w:t>// @Router /api/update [post]</w:t>
        <w:br/>
        <w:t>// @Security ApiKeyAuth</w:t>
        <w:br/>
        <w:t>func (m *ApiController) Update(c *gin.Context) {</w:t>
        <w:br/>
        <w:tab/>
        <w:t>req := new(request.ApiUpdateReq)</w:t>
        <w:br/>
        <w:tab/>
        <w:t>Run(c, req, func() (interface{}, interface{}) {</w:t>
        <w:br/>
        <w:tab/>
        <w:tab/>
        <w:t>return logic.Api.Update(c, req)</w:t>
        <w:br/>
        <w:tab/>
        <w:t>})</w:t>
        <w:br/>
        <w:t>}</w:t>
        <w:br/>
        <w:br/>
        <w:t>// Delete 删除记录</w:t>
        <w:br/>
        <w:t>// @Summary 删除API接口</w:t>
        <w:br/>
        <w:t>// @Tags 接口管理</w:t>
        <w:br/>
        <w:t>// Description: 删除API接口</w:t>
        <w:br/>
        <w:t>// @Accept application/json</w:t>
        <w:br/>
        <w:t>// @Produce application/json</w:t>
        <w:br/>
        <w:t>// @Param data body request.ApiDeleteReq true "删除API"</w:t>
        <w:br/>
        <w:t>// @Success 200 {object} response.ResponseBody</w:t>
        <w:br/>
        <w:t>// @Router /api/delete [post]</w:t>
        <w:br/>
        <w:t>// @Security ApiKeyAuth</w:t>
        <w:br/>
        <w:t>func (m *ApiController) Delete(c *gin.Context) {</w:t>
        <w:br/>
        <w:tab/>
        <w:t>req := new(request.ApiDeleteReq)</w:t>
        <w:br/>
        <w:tab/>
        <w:t>Run(c, req, func() (interface{}, interface{}) {</w:t>
        <w:br/>
        <w:tab/>
        <w:tab/>
        <w:t>return logic.Api.Delete(c, req)</w:t>
        <w:br/>
        <w:tab/>
        <w:t>})</w:t>
        <w:br/>
        <w:t>}</w:t>
        <w:br/>
      </w:r>
    </w:p>
    <w:p>
      <w:r>
        <w:rPr>
          <w:rFonts w:ascii="Courier New" w:hAnsi="Courier New" w:eastAsia="Courier New"/>
          <w:sz w:val="20"/>
        </w:rPr>
        <w:t>package controller</w:t>
        <w:br/>
        <w:br/>
        <w:t>import (</w:t>
        <w:br/>
        <w:tab/>
        <w:t>"github.com/eryajf/go-ldap-admin/logic"</w:t>
        <w:br/>
        <w:tab/>
        <w:t>"github.com/eryajf/go-ldap-admin/model/request"</w:t>
        <w:br/>
        <w:br/>
        <w:tab/>
        <w:t>"github.com/gin-gonic/gin"</w:t>
        <w:br/>
        <w:t>)</w:t>
        <w:br/>
        <w:br/>
        <w:t>type OperationLogController struct{}</w:t>
        <w:br/>
        <w:br/>
        <w:t>// List 记录列表</w:t>
        <w:br/>
        <w:t>// @Summary 获取操作日志记录列表</w:t>
        <w:br/>
        <w:t>// Description: 获取操作日志记录列表</w:t>
        <w:br/>
        <w:t>// @Tags 操作日志管理</w:t>
        <w:br/>
        <w:t>// @Accept application/json</w:t>
        <w:br/>
        <w:t>// @Produce application/json</w:t>
        <w:br/>
        <w:t>// @Param username query string false "用户名"</w:t>
        <w:br/>
        <w:t>// @Param ip query string false "IP地址"</w:t>
        <w:br/>
        <w:t>// @Param path query string false "路径"</w:t>
        <w:br/>
        <w:t>// @Param method query string false "方法"</w:t>
        <w:br/>
        <w:t>// @Param status query int false "状态码"</w:t>
        <w:br/>
        <w:t>// @Param pageNum query int false "页码"</w:t>
        <w:br/>
        <w:t>// @Param pageSize query int false "每页数量"</w:t>
        <w:br/>
        <w:t>// @Success 200 {object} response.ResponseBody</w:t>
        <w:br/>
        <w:t>// @Router /log/operation/list [get]</w:t>
        <w:br/>
        <w:t>// @Security ApiKeyAuth</w:t>
        <w:br/>
        <w:t>func (m *OperationLogController) List(c *gin.Context) {</w:t>
        <w:br/>
        <w:tab/>
        <w:t>req := new(request.OperationLogListReq)</w:t>
        <w:br/>
        <w:tab/>
        <w:t>Run(c, req, func() (interface{}, interface{}) {</w:t>
        <w:br/>
        <w:tab/>
        <w:tab/>
        <w:t>return logic.OperationLog.List(c, req)</w:t>
        <w:br/>
        <w:tab/>
        <w:t>})</w:t>
        <w:br/>
        <w:t>}</w:t>
        <w:br/>
        <w:br/>
        <w:t>// Delete 删除记录</w:t>
        <w:br/>
        <w:t>// @Summary 删除操作日志记录</w:t>
        <w:br/>
        <w:t>// Description: 删除操作日志记录</w:t>
        <w:br/>
        <w:t>// @Tags 操作日志管理</w:t>
        <w:br/>
        <w:t>// @Accept application/json</w:t>
        <w:br/>
        <w:t>// @Produce application/json</w:t>
        <w:br/>
        <w:t>// @Param data body request.OperationLogDeleteReq true "删除日志的ID"</w:t>
        <w:br/>
        <w:t>// @Success 200 {object} response.ResponseBody</w:t>
        <w:br/>
        <w:t>// @Router /log/operation/delete [post]</w:t>
        <w:br/>
        <w:t>// @Security ApiKeyAuth</w:t>
        <w:br/>
        <w:t>func (m *OperationLogController) Delete(c *gin.Context) {</w:t>
        <w:br/>
        <w:tab/>
        <w:t>req := new(request.OperationLogDeleteReq)</w:t>
        <w:br/>
        <w:tab/>
        <w:t>Run(c, req, func() (interface{}, interface{}) {</w:t>
        <w:br/>
        <w:tab/>
        <w:tab/>
        <w:t>return logic.OperationLog.Delete(c, req)</w:t>
        <w:br/>
        <w:tab/>
        <w:t>})</w:t>
        <w:br/>
        <w:t>}</w:t>
        <w:br/>
        <w:br/>
        <w:t>// Clean 清空记录</w:t>
        <w:br/>
        <w:t>// @Summary 清空操作日志记录</w:t>
        <w:br/>
        <w:t>// Description: 清空操作日志记录</w:t>
        <w:br/>
        <w:t>// @Tags 操作日志管理</w:t>
        <w:br/>
        <w:t>// @Accept application/json</w:t>
        <w:br/>
        <w:t>// @Produce application/json</w:t>
        <w:br/>
        <w:t>// @Success 200 {object} response.ResponseBody</w:t>
        <w:br/>
        <w:t>// @Router /log/operation/clean [delete]</w:t>
        <w:br/>
        <w:t>// @Security ApiKeyAuth</w:t>
        <w:br/>
        <w:t>func (m *OperationLogController) Clean(c *gin.Context) {</w:t>
        <w:br/>
        <w:tab/>
        <w:t>req := new(request.OperationLogListReq)</w:t>
        <w:br/>
        <w:tab/>
        <w:t>Run(c, req, func() (interface{}, interface{}) {</w:t>
        <w:br/>
        <w:tab/>
        <w:tab/>
        <w:t>return logic.OperationLog.Clean(c, req)</w:t>
        <w:br/>
        <w:tab/>
        <w:t>})</w:t>
        <w:br/>
        <w:t>}</w:t>
        <w:br/>
      </w:r>
    </w:p>
    <w:p>
      <w:r>
        <w:rPr>
          <w:rFonts w:ascii="Courier New" w:hAnsi="Courier New" w:eastAsia="Courier New"/>
          <w:sz w:val="20"/>
        </w:rPr>
        <w:t>package controller</w:t>
        <w:br/>
        <w:br/>
        <w:t>import (</w:t>
        <w:br/>
        <w:tab/>
        <w:t>"github.com/eryajf/go-ldap-admin/logic"</w:t>
        <w:br/>
        <w:tab/>
        <w:t>"github.com/eryajf/go-ldap-admin/model/request"</w:t>
        <w:br/>
        <w:br/>
        <w:tab/>
        <w:t>"github.com/gin-gonic/gin"</w:t>
        <w:br/>
        <w:t>)</w:t>
        <w:br/>
        <w:br/>
        <w:t>type MenuController struct{}</w:t>
        <w:br/>
        <w:br/>
        <w:t>// GetTree 菜单树</w:t>
        <w:br/>
        <w:t>// @Summary 获取菜单树</w:t>
        <w:br/>
        <w:t>// @Tags 菜单管理</w:t>
        <w:br/>
        <w:t>// @Accept application/json</w:t>
        <w:br/>
        <w:t>// @Produce application/json</w:t>
        <w:br/>
        <w:t>// @Success 200 {object} response.ResponseBody</w:t>
        <w:br/>
        <w:t>// @Router /menu/tree [get]</w:t>
        <w:br/>
        <w:t>// @Security ApiKeyAuth</w:t>
        <w:br/>
        <w:t>func (m *MenuController) GetTree(c *gin.Context) {</w:t>
        <w:br/>
        <w:tab/>
        <w:t>req := new(request.MenuGetTreeReq)</w:t>
        <w:br/>
        <w:tab/>
        <w:t>Run(c, req, func() (interface{}, interface{}) {</w:t>
        <w:br/>
        <w:tab/>
        <w:tab/>
        <w:t>return logic.Menu.GetTree(c, req)</w:t>
        <w:br/>
        <w:tab/>
        <w:t>})</w:t>
        <w:br/>
        <w:t>}</w:t>
        <w:br/>
        <w:br/>
        <w:t>// GetAccessTree GetUserMenuTreeByUserId 获取用户菜单树</w:t>
        <w:br/>
        <w:t>// @Summary 获取用户菜单树</w:t>
        <w:br/>
        <w:t>// @Tags 菜单管理</w:t>
        <w:br/>
        <w:t>// @Accept application/json</w:t>
        <w:br/>
        <w:t>// @Produce application/json</w:t>
        <w:br/>
        <w:t>// @Param id query int true "分组ID"</w:t>
        <w:br/>
        <w:t>// @Success 200 {object} response.ResponseBody</w:t>
        <w:br/>
        <w:t>// @Router /menu/access/tree [get]</w:t>
        <w:br/>
        <w:t>// @Security ApiKeyAuth</w:t>
        <w:br/>
        <w:t>func (m *MenuController) GetAccessTree(c *gin.Context) {</w:t>
        <w:br/>
        <w:tab/>
        <w:t>req := new(request.MenuGetAccessTreeReq)</w:t>
        <w:br/>
        <w:tab/>
        <w:t>Run(c, req, func() (interface{}, interface{}) {</w:t>
        <w:br/>
        <w:tab/>
        <w:tab/>
        <w:t>return logic.Menu.GetAccessTree(c, req)</w:t>
        <w:br/>
        <w:tab/>
        <w:t>})</w:t>
        <w:br/>
        <w:t>}</w:t>
        <w:br/>
        <w:br/>
        <w:t>// Add 新建</w:t>
        <w:br/>
        <w:t>// @Summary 新建菜单</w:t>
        <w:br/>
        <w:t>// @Tags 菜单管理</w:t>
        <w:br/>
        <w:t>// @Accept application/json</w:t>
        <w:br/>
        <w:t>// @Produce application/json</w:t>
        <w:br/>
        <w:t>// @Param data body request.MenuAddReq true "新建菜单"</w:t>
        <w:br/>
        <w:t>// @Success 200 {object} response.ResponseBody</w:t>
        <w:br/>
        <w:t>// @Router /menu/add [post]</w:t>
        <w:br/>
        <w:t>// @Security ApiKeyAuth</w:t>
        <w:br/>
        <w:t>func (m *MenuController) Add(c *gin.Context) {</w:t>
        <w:br/>
        <w:tab/>
        <w:t>req := new(request.MenuAddReq)</w:t>
        <w:br/>
        <w:tab/>
        <w:t>Run(c, req, func() (interface{}, interface{}) {</w:t>
        <w:br/>
        <w:tab/>
        <w:tab/>
        <w:t>return logic.Menu.Add(c, req)</w:t>
        <w:br/>
        <w:tab/>
        <w:t>})</w:t>
        <w:br/>
        <w:t>}</w:t>
        <w:br/>
        <w:br/>
        <w:t>// Update 更新记录</w:t>
        <w:br/>
        <w:t>// @Summary 更新菜单</w:t>
        <w:br/>
        <w:t>// @Tags 菜单管理</w:t>
        <w:br/>
        <w:t>// @Accept application/json</w:t>
        <w:br/>
        <w:t>// @Produce application/json</w:t>
        <w:br/>
        <w:t>// @Param data body request.MenuUpdateReq true "更新菜单"</w:t>
        <w:br/>
        <w:t>// @Success 200 {object} response.ResponseBody</w:t>
        <w:br/>
        <w:t>// @Router /menu/update [post]</w:t>
        <w:br/>
        <w:t>// @Security ApiKeyAuth</w:t>
        <w:br/>
        <w:t>func (m *MenuController) Update(c *gin.Context) {</w:t>
        <w:br/>
        <w:tab/>
        <w:t>req := new(request.MenuUpdateReq)</w:t>
        <w:br/>
        <w:tab/>
        <w:t>Run(c, req, func() (interface{}, interface{}) {</w:t>
        <w:br/>
        <w:tab/>
        <w:tab/>
        <w:t>return logic.Menu.Update(c, req)</w:t>
        <w:br/>
        <w:tab/>
        <w:t>})</w:t>
        <w:br/>
        <w:t>}</w:t>
        <w:br/>
        <w:br/>
        <w:t>// Delete 删除记录</w:t>
        <w:br/>
        <w:t>// @Summary 删除菜单</w:t>
        <w:br/>
        <w:t>// @Tags 菜单管理</w:t>
        <w:br/>
        <w:t>// @Accept application/json</w:t>
        <w:br/>
        <w:t>// @Produce application/json</w:t>
        <w:br/>
        <w:t>// @Param data body request.MenuDeleteReq true "删除菜单"</w:t>
        <w:br/>
        <w:t>// @Success 200 {object} response.ResponseBody</w:t>
        <w:br/>
        <w:t>// @Router /menu/delete [post]</w:t>
        <w:br/>
        <w:t>// @Security ApiKeyAuth</w:t>
        <w:br/>
        <w:t>func (m *MenuController) Delete(c *gin.Context) {</w:t>
        <w:br/>
        <w:tab/>
        <w:t>req := new(request.MenuDeleteReq)</w:t>
        <w:br/>
        <w:tab/>
        <w:t>Run(c, req, func() (interface{}, interface{}) {</w:t>
        <w:br/>
        <w:tab/>
        <w:tab/>
        <w:t>return logic.Menu.Delete(c, req)</w:t>
        <w:br/>
        <w:tab/>
        <w:t>})</w:t>
        <w:br/>
        <w:t>}</w:t>
        <w:br/>
      </w:r>
    </w:p>
    <w:p>
      <w:r>
        <w:rPr>
          <w:rFonts w:ascii="Courier New" w:hAnsi="Courier New" w:eastAsia="Courier New"/>
          <w:sz w:val="20"/>
        </w:rPr>
        <w:t>package controller</w:t>
        <w:br/>
        <w:br/>
        <w:t>import (</w:t>
        <w:br/>
        <w:tab/>
        <w:t>"github.com/eryajf/go-ldap-admin/logic"</w:t>
        <w:br/>
        <w:tab/>
        <w:t>"github.com/eryajf/go-ldap-admin/model/request"</w:t>
        <w:br/>
        <w:br/>
        <w:tab/>
        <w:t>"github.com/gin-gonic/gin"</w:t>
        <w:br/>
        <w:t>)</w:t>
        <w:br/>
        <w:br/>
        <w:t>type UserController struct{}</w:t>
        <w:br/>
        <w:br/>
        <w:t>// Add 添加用户记录</w:t>
        <w:br/>
        <w:t>// @Summary 添加用户记录</w:t>
        <w:br/>
        <w:t>// @Description 添加用户记录</w:t>
        <w:br/>
        <w:t>// @Tags 用户管理</w:t>
        <w:br/>
        <w:t>// @Accept application/json</w:t>
        <w:br/>
        <w:t>// @Produce application/json</w:t>
        <w:br/>
        <w:t>// @Param  data body request.UserAddReq true "添加用户记录的结构体"</w:t>
        <w:br/>
        <w:t>// @Success 200 {object} response.ResponseBody</w:t>
        <w:br/>
        <w:t>// @Router /user/add [post]</w:t>
        <w:br/>
        <w:t>// @Security ApiKeyAuth</w:t>
        <w:br/>
        <w:t>func (m *UserController) Add(c *gin.Context) {</w:t>
        <w:br/>
        <w:tab/>
        <w:t>req := new(request.UserAddReq)</w:t>
        <w:br/>
        <w:tab/>
        <w:t>Run(c, req, func() (interface{}, interface{}) {</w:t>
        <w:br/>
        <w:tab/>
        <w:tab/>
        <w:t>return logic.User.Add(c, req)</w:t>
        <w:br/>
        <w:tab/>
        <w:t>})</w:t>
        <w:br/>
        <w:t>}</w:t>
        <w:br/>
        <w:br/>
        <w:t>// Update 更新用户记录</w:t>
        <w:br/>
        <w:t>// @Summary 更新用户记录</w:t>
        <w:br/>
        <w:t>// @Description 添加用户记录</w:t>
        <w:br/>
        <w:t>// @Tags 用户管理</w:t>
        <w:br/>
        <w:t>// @Accept application/json</w:t>
        <w:br/>
        <w:t>// @Produce application/json</w:t>
        <w:br/>
        <w:t>// @Param  data body request.UserUpdateReq true "更改用户记录的结构体"</w:t>
        <w:br/>
        <w:t>// @Success 200 {object} response.ResponseBody</w:t>
        <w:br/>
        <w:t>// @Router /user/update [post]</w:t>
        <w:br/>
        <w:t>// @Security ApiKeyAuth</w:t>
        <w:br/>
        <w:t>func (m *UserController) Update(c *gin.Context) {</w:t>
        <w:br/>
        <w:tab/>
        <w:t>req := new(request.UserUpdateReq)</w:t>
        <w:br/>
        <w:tab/>
        <w:t>Run(c, req, func() (interface{}, interface{}) {</w:t>
        <w:br/>
        <w:tab/>
        <w:tab/>
        <w:t>return logic.User.Update(c, req)</w:t>
        <w:br/>
        <w:tab/>
        <w:t>})</w:t>
        <w:br/>
        <w:t>}</w:t>
        <w:br/>
        <w:br/>
        <w:t>// List 记录列表</w:t>
        <w:br/>
        <w:t>// @Summary 获取所有用户记录列表</w:t>
        <w:br/>
        <w:t>// @Description 获取所有用户记录列表</w:t>
        <w:br/>
        <w:t>// @Tags 用户管理</w:t>
        <w:br/>
        <w:t>// @Accept application/json</w:t>
        <w:br/>
        <w:t>// @Produce application/json</w:t>
        <w:br/>
        <w:t>// @Success 200 {object} response.ResponseBody</w:t>
        <w:br/>
        <w:t>// @Router /user/list [get]</w:t>
        <w:br/>
        <w:t>// @Security ApiKeyAuth</w:t>
        <w:br/>
        <w:t>func (m *UserController) List(c *gin.Context) {</w:t>
        <w:br/>
        <w:tab/>
        <w:t>req := new(request.UserListReq)</w:t>
        <w:br/>
        <w:tab/>
        <w:t>Run(c, req, func() (interface{}, interface{}) {</w:t>
        <w:br/>
        <w:tab/>
        <w:tab/>
        <w:t>return logic.User.List(c, req)</w:t>
        <w:br/>
        <w:tab/>
        <w:t>})</w:t>
        <w:br/>
        <w:t>}</w:t>
        <w:br/>
        <w:br/>
        <w:t>// Delete 删除用户记录</w:t>
        <w:br/>
        <w:t>// @Summary 删除用户记录</w:t>
        <w:br/>
        <w:t>// @Description 删除用户记录</w:t>
        <w:br/>
        <w:t>// @Tags 用户管理</w:t>
        <w:br/>
        <w:t>// @Accept application/json</w:t>
        <w:br/>
        <w:t>// @Produce application/json</w:t>
        <w:br/>
        <w:t>// @Param  data body request.UserDeleteReq true "删除用户记录的结构体ID"</w:t>
        <w:br/>
        <w:t>// @Success 200 {object} response.ResponseBody</w:t>
        <w:br/>
        <w:t>// @Router /user/delete [post]</w:t>
        <w:br/>
        <w:t>// @Security ApiKeyAuth</w:t>
        <w:br/>
        <w:t>func (m UserController) Delete(c *gin.Context) {</w:t>
        <w:br/>
        <w:tab/>
        <w:t>req := new(request.UserDeleteReq)</w:t>
        <w:br/>
        <w:tab/>
        <w:t>Run(c, req, func() (interface{}, interface{}) {</w:t>
        <w:br/>
        <w:tab/>
        <w:tab/>
        <w:t>return logic.User.Delete(c, req)</w:t>
        <w:br/>
        <w:tab/>
        <w:t>})</w:t>
        <w:br/>
        <w:t>}</w:t>
        <w:br/>
        <w:br/>
        <w:t>// ChangePwd 更新密码</w:t>
        <w:br/>
        <w:t>// @Summary 更新密码</w:t>
        <w:br/>
        <w:t>// @Description 更新密码</w:t>
        <w:br/>
        <w:t>// @Tags 用户管理</w:t>
        <w:br/>
        <w:t>// @Accept application/json</w:t>
        <w:br/>
        <w:t>// @Produce application/json</w:t>
        <w:br/>
        <w:t>// @Param  data body request.UserChangePwdReq true "更改用户密码的结构体"</w:t>
        <w:br/>
        <w:t>// @Success 200 {object} response.ResponseBody</w:t>
        <w:br/>
        <w:t>// @Router /user/changePwd [post]</w:t>
        <w:br/>
        <w:t>// @Security ApiKeyAuth</w:t>
        <w:br/>
        <w:t>func (m UserController) ChangePwd(c *gin.Context) {</w:t>
        <w:br/>
        <w:tab/>
        <w:t>req := new(request.UserChangePwdReq)</w:t>
        <w:br/>
        <w:tab/>
        <w:t>Run(c, req, func() (interface{}, interface{}) {</w:t>
        <w:br/>
        <w:tab/>
        <w:tab/>
        <w:t>return logic.User.ChangePwd(c, req)</w:t>
        <w:br/>
        <w:tab/>
        <w:t>})</w:t>
        <w:br/>
        <w:t>}</w:t>
        <w:br/>
        <w:br/>
        <w:t>// ChangeUserStatus 更改用户状态</w:t>
        <w:br/>
        <w:t>// @Summary 更改用户状态</w:t>
        <w:br/>
        <w:t>// @Description 更改用户状态</w:t>
        <w:br/>
        <w:t>// @Tags 用户管理</w:t>
        <w:br/>
        <w:t>// @Accept application/json</w:t>
        <w:br/>
        <w:t>// @Produce application/json</w:t>
        <w:br/>
        <w:t>// @Param  data body request.UserChangeUserStatusReq true "更改用户状态的结构体"</w:t>
        <w:br/>
        <w:t>// @Success 200 {object} response.ResponseBody</w:t>
        <w:br/>
        <w:t>// @Router /user/changeUserStatus [post]</w:t>
        <w:br/>
        <w:t>// @Security ApiKeyAuth</w:t>
        <w:br/>
        <w:t>func (m UserController) ChangeUserStatus(c *gin.Context) {</w:t>
        <w:br/>
        <w:tab/>
        <w:t>req := new(request.UserChangeUserStatusReq)</w:t>
        <w:br/>
        <w:tab/>
        <w:t>Run(c, req, func() (interface{}, interface{}) {</w:t>
        <w:br/>
        <w:tab/>
        <w:tab/>
        <w:t>return logic.User.ChangeUserStatus(c, req)</w:t>
        <w:br/>
        <w:tab/>
        <w:t>})</w:t>
        <w:br/>
        <w:t>}</w:t>
        <w:br/>
        <w:br/>
        <w:t>// GetUserInfo 获取当前登录用户信息</w:t>
        <w:br/>
        <w:t>// @Summary 获取当前登录用户信息</w:t>
        <w:br/>
        <w:t>// @Description 获取当前登录用户信息</w:t>
        <w:br/>
        <w:t>// @Tags 用户管理</w:t>
        <w:br/>
        <w:t>// @Accept application/json</w:t>
        <w:br/>
        <w:t>// @Produce application/json</w:t>
        <w:br/>
        <w:t>// @Success 200 {object} response.ResponseBody</w:t>
        <w:br/>
        <w:t>// @Router /user/info [get]</w:t>
        <w:br/>
        <w:t>// @Security ApiKeyAuth</w:t>
        <w:br/>
        <w:t>func (uc UserController) GetUserInfo(c *gin.Context) {</w:t>
        <w:br/>
        <w:tab/>
        <w:t>req := new(request.UserGetUserInfoReq)</w:t>
        <w:br/>
        <w:tab/>
        <w:t>Run(c, req, func() (interface{}, interface{}) {</w:t>
        <w:br/>
        <w:tab/>
        <w:tab/>
        <w:t>return logic.User.GetUserInfo(c, req)</w:t>
        <w:br/>
        <w:tab/>
        <w:t>})</w:t>
        <w:br/>
        <w:t>}</w:t>
        <w:br/>
        <w:br/>
        <w:t>// SyncDingTalkUsers 同步钉钉用户信息</w:t>
        <w:br/>
        <w:t>// @Summary 同步钉钉用户信息</w:t>
        <w:br/>
        <w:t>// @Description 同步钉钉用户信息</w:t>
        <w:br/>
        <w:t>// @Tags 用户管理</w:t>
        <w:br/>
        <w:t>// @Accept application/json</w:t>
        <w:br/>
        <w:t>// @Produce application/json</w:t>
        <w:br/>
        <w:t>// @Param  data body request.SyncDingUserReq true "同步钉钉用户信息"</w:t>
        <w:br/>
        <w:t>// @Success 200 {object} response.ResponseBody</w:t>
        <w:br/>
        <w:t>// @Router /user/syncDingTalkUsers [post]</w:t>
        <w:br/>
        <w:t>// @Security ApiKeyAuth</w:t>
        <w:br/>
        <w:t>func (uc UserController) SyncDingTalkUsers(c *gin.Context) {</w:t>
        <w:br/>
        <w:tab/>
        <w:t>req := new(request.SyncDingUserReq)</w:t>
        <w:br/>
        <w:tab/>
        <w:t>Run(c, req, func() (interface{}, interface{}) {</w:t>
        <w:br/>
        <w:tab/>
        <w:tab/>
        <w:t>return logic.DingTalk.SyncDingTalkUsers(c, req)</w:t>
        <w:br/>
        <w:tab/>
        <w:t>})</w:t>
        <w:br/>
        <w:t>}</w:t>
        <w:br/>
        <w:br/>
        <w:t>// SyncWeComUsers 同步企业微信用户信息</w:t>
        <w:br/>
        <w:t>// @Summary 同步企业微信用户信息</w:t>
        <w:br/>
        <w:t>// @Description 同步企业微信用户信息</w:t>
        <w:br/>
        <w:t>// @Tags 用户管理</w:t>
        <w:br/>
        <w:t>// @Accept application/json</w:t>
        <w:br/>
        <w:t>// @Produce application/json</w:t>
        <w:br/>
        <w:t>// @Param  data body request.SyncWeComUserReq true "同步企业微信用户信息"</w:t>
        <w:br/>
        <w:t>// @Success 200 {object} response.ResponseBody</w:t>
        <w:br/>
        <w:t>// @Router /user/syncWeComUsers [post]</w:t>
        <w:br/>
        <w:t>// @Security ApiKeyAuth</w:t>
        <w:br/>
        <w:t>func (uc UserController) SyncWeComUsers(c *gin.Context) {</w:t>
        <w:br/>
        <w:tab/>
        <w:t>req := new(request.SyncWeComUserReq)</w:t>
        <w:br/>
        <w:tab/>
        <w:t>Run(c, req, func() (interface{}, interface{}) {</w:t>
        <w:br/>
        <w:tab/>
        <w:tab/>
        <w:t>return logic.WeCom.SyncWeComUsers(c, req)</w:t>
        <w:br/>
        <w:tab/>
        <w:t>})</w:t>
        <w:br/>
        <w:t>}</w:t>
        <w:br/>
        <w:br/>
        <w:t>// SyncFeiShuUsers 同步飞书用户信息</w:t>
        <w:br/>
        <w:t>// @Summary 同步飞书用户信息</w:t>
        <w:br/>
        <w:t>// @Description 同步飞书用户信息</w:t>
        <w:br/>
        <w:t>// @Tags 用户管理</w:t>
        <w:br/>
        <w:t>// @Accept application/json</w:t>
        <w:br/>
        <w:t>// @Produce application/json</w:t>
        <w:br/>
        <w:t>// @Param  data body request.SyncFeiShuUserReq true "同步飞书用户信息"</w:t>
        <w:br/>
        <w:t>// @Success 200 {object} response.ResponseBody</w:t>
        <w:br/>
        <w:t>// @Router /user/syncFeiShuUsers [post]</w:t>
        <w:br/>
        <w:t>// @Security ApiKeyAuth</w:t>
        <w:br/>
        <w:t>func (uc UserController) SyncFeiShuUsers(c *gin.Context) {</w:t>
        <w:br/>
        <w:tab/>
        <w:t>req := new(request.SyncFeiShuUserReq)</w:t>
        <w:br/>
        <w:tab/>
        <w:t>Run(c, req, func() (interface{}, interface{}) {</w:t>
        <w:br/>
        <w:tab/>
        <w:tab/>
        <w:t>return logic.FeiShu.SyncFeiShuUsers(c, req)</w:t>
        <w:br/>
        <w:tab/>
        <w:t>})</w:t>
        <w:br/>
        <w:t>}</w:t>
        <w:br/>
        <w:br/>
        <w:t>// SyncOpenLdapUsers 同步ldap用户信息</w:t>
        <w:br/>
        <w:t>// @Summary 同步ldap用户信息</w:t>
        <w:br/>
        <w:t>// @Description 同步ldap用户信息</w:t>
        <w:br/>
        <w:t>// @Tags 用户管理</w:t>
        <w:br/>
        <w:t>// @Accept application/json</w:t>
        <w:br/>
        <w:t>// @Produce application/json</w:t>
        <w:br/>
        <w:t>// @Param  data body request.SyncOpenLdapUserReq true "同步ldap用户信息"</w:t>
        <w:br/>
        <w:t>// @Success 200 {object} response.ResponseBody</w:t>
        <w:br/>
        <w:t>// @Router /user/syncOpenLdapUsers [post]</w:t>
        <w:br/>
        <w:t>// @Security ApiKeyAuth</w:t>
        <w:br/>
        <w:t>func (uc UserController) SyncOpenLdapUsers(c *gin.Context) {</w:t>
        <w:br/>
        <w:tab/>
        <w:t>req := new(request.SyncOpenLdapUserReq)</w:t>
        <w:br/>
        <w:tab/>
        <w:t>Run(c, req, func() (interface{}, interface{}) {</w:t>
        <w:br/>
        <w:tab/>
        <w:tab/>
        <w:t>return logic.OpenLdap.SyncOpenLdapUsers(c, req)</w:t>
        <w:br/>
        <w:tab/>
        <w:t>})</w:t>
        <w:br/>
        <w:t>}</w:t>
        <w:br/>
        <w:br/>
        <w:t>// SyncSqlUsers 同步sql用户信息到ldap</w:t>
        <w:br/>
        <w:t>// @Summary 同步sql用户信息到ldap</w:t>
        <w:br/>
        <w:t>// @Description 同步sql用户信息到ldap</w:t>
        <w:br/>
        <w:t>// @Tags 用户管理</w:t>
        <w:br/>
        <w:t>// @Accept application/json</w:t>
        <w:br/>
        <w:t>// @Produce application/json</w:t>
        <w:br/>
        <w:t>// @Param  data body request.SyncSqlUserReq true "更改用户状态的结构体"</w:t>
        <w:br/>
        <w:t>// @Success 200 {object} response.ResponseBody</w:t>
        <w:br/>
        <w:t>// @Router /user/syncSqlUsers [post]</w:t>
        <w:br/>
        <w:t>// @Security ApiKeyAuth</w:t>
        <w:br/>
        <w:t>func (uc UserController) SyncSqlUsers(c *gin.Context) {</w:t>
        <w:br/>
        <w:tab/>
        <w:t>req := new(request.SyncSqlUserReq)</w:t>
        <w:br/>
        <w:tab/>
        <w:t>Run(c, req, func() (interface{}, interface{}) {</w:t>
        <w:br/>
        <w:tab/>
        <w:tab/>
        <w:t>return logic.Sql.SyncSqlUsers(c, req)</w:t>
        <w:br/>
        <w:tab/>
        <w:t>})</w:t>
        <w:br/>
        <w:t>}</w:t>
        <w:br/>
      </w:r>
    </w:p>
    <w:p>
      <w:r>
        <w:rPr>
          <w:rFonts w:ascii="Courier New" w:hAnsi="Courier New" w:eastAsia="Courier New"/>
          <w:sz w:val="20"/>
        </w:rPr>
        <w:t>package controller</w:t>
        <w:br/>
        <w:br/>
        <w:t>import (</w:t>
        <w:br/>
        <w:tab/>
        <w:t>"github.com/eryajf/go-ldap-admin/logic"</w:t>
        <w:br/>
        <w:tab/>
        <w:t>"github.com/gin-gonic/gin"</w:t>
        <w:br/>
        <w:t>)</w:t>
        <w:br/>
        <w:br/>
        <w:t>type LDAPMonitorController struct{}</w:t>
        <w:br/>
        <w:br/>
        <w:t>var LDAPMonitor = new(LDAPMonitorController)</w:t>
        <w:br/>
        <w:br/>
        <w:t>// GetStatus 获取LDAP连接状态</w:t>
        <w:br/>
        <w:t>// @Summary 获取LDAP连接状态</w:t>
        <w:br/>
        <w:t>// @Description 获取LDAP服务器连接状态信息</w:t>
        <w:br/>
        <w:t>// @Tags LDAP监控</w:t>
        <w:br/>
        <w:t>// @Accept application/json</w:t>
        <w:br/>
        <w:t>// @Produce application/json</w:t>
        <w:br/>
        <w:t>// @Success 200 {object} response.ResponseBody</w:t>
        <w:br/>
        <w:t>// @Router /ldap-monitor/status [get]</w:t>
        <w:br/>
        <w:t>func (m *LDAPMonitorController) GetStatus(c *gin.Context) {</w:t>
        <w:br/>
        <w:tab/>
        <w:t>Run(c, nil, func() (interface{}, interface{}) {</w:t>
        <w:br/>
        <w:tab/>
        <w:tab/>
        <w:t>return logic.LDAPMonitor.GetStatus(c)</w:t>
        <w:br/>
        <w:tab/>
        <w:t>})</w:t>
        <w:br/>
        <w:t>}</w:t>
        <w:br/>
        <w:br/>
        <w:t>// CheckConnection 检查LDAP连接</w:t>
        <w:br/>
        <w:t>// @Summary 检查LDAP连接</w:t>
        <w:br/>
        <w:t>// @Description 手动触发LDAP连接检查</w:t>
        <w:br/>
        <w:t>// @Tags LDAP监控</w:t>
        <w:br/>
        <w:t>// @Accept application/json</w:t>
        <w:br/>
        <w:t>// @Produce application/json</w:t>
        <w:br/>
        <w:t>// @Success 200 {object} response.ResponseBody</w:t>
        <w:br/>
        <w:t>// @Router /ldap-monitor/check [post]</w:t>
        <w:br/>
        <w:t>func (m *LDAPMonitorController) CheckConnection(c *gin.Context) {</w:t>
        <w:br/>
        <w:tab/>
        <w:t>Run(c, nil, func() (interface{}, interface{}) {</w:t>
        <w:br/>
        <w:tab/>
        <w:tab/>
        <w:t>return logic.LDAPMonitor.CheckConnection(c)</w:t>
        <w:br/>
        <w:tab/>
        <w:t>})</w:t>
        <w:br/>
        <w:t>}</w:t>
        <w:br/>
      </w:r>
    </w:p>
    <w:p>
      <w:r>
        <w:rPr>
          <w:rFonts w:ascii="Courier New" w:hAnsi="Courier New" w:eastAsia="Courier New"/>
          <w:sz w:val="20"/>
        </w:rPr>
        <w:t>package controller</w:t>
        <w:br/>
        <w:br/>
        <w:t>import (</w:t>
        <w:br/>
        <w:tab/>
        <w:t>"github.com/eryajf/go-ldap-admin/logic"</w:t>
        <w:br/>
        <w:tab/>
        <w:t>"github.com/eryajf/go-ldap-admin/model/request"</w:t>
        <w:br/>
        <w:tab/>
        <w:t>"github.com/gin-gonic/gin"</w:t>
        <w:br/>
        <w:t>)</w:t>
        <w:br/>
        <w:br/>
        <w:t>type UserImportController struct{}</w:t>
        <w:br/>
        <w:br/>
        <w:t>var UserImport = new(UserImportController)</w:t>
        <w:br/>
        <w:br/>
        <w:t>// ImportUsers 批量导入用户</w:t>
        <w:br/>
        <w:t>// @Summary 批量导入用户</w:t>
        <w:br/>
        <w:t>// @Description 批量导入用户到LDAP</w:t>
        <w:br/>
        <w:t>// @Tags 用户管理</w:t>
        <w:br/>
        <w:t>// @Accept application/json</w:t>
        <w:br/>
        <w:t>// @Produce application/json</w:t>
        <w:br/>
        <w:t>// @Param data body request.UserImportReq true "用户导入信息"</w:t>
        <w:br/>
        <w:t>// @Success 200 {object} response.ResponseBody</w:t>
        <w:br/>
        <w:t>// @Router /user/import [post]</w:t>
        <w:br/>
        <w:t>func (m *UserImportController) ImportUsers(c *gin.Context) {</w:t>
        <w:br/>
        <w:tab/>
        <w:t>req := new(request.UserImportReq)</w:t>
        <w:br/>
        <w:tab/>
        <w:t>Run(c, req, func() (interface{}, interface{}) {</w:t>
        <w:br/>
        <w:tab/>
        <w:tab/>
        <w:t>return logic.UserImport.ImportUsers(c, req)</w:t>
        <w:br/>
        <w:tab/>
        <w:t>})</w:t>
        <w:br/>
        <w:t>}</w:t>
        <w:br/>
        <w:br/>
        <w:t>// ExportUsers 导出用户</w:t>
        <w:br/>
        <w:t>// @Summary 导出用户</w:t>
        <w:br/>
        <w:t>// @Description 导出LDAP用户信息</w:t>
        <w:br/>
        <w:t>// @Tags 用户管理</w:t>
        <w:br/>
        <w:t>// @Accept application/json</w:t>
        <w:br/>
        <w:t>// @Produce application/json</w:t>
        <w:br/>
        <w:t>// @Success 200 {object} response.ResponseBody</w:t>
        <w:br/>
        <w:t>// @Router /user/export [get]</w:t>
        <w:br/>
        <w:t>func (m *UserImportController) ExportUsers(c *gin.Context) {</w:t>
        <w:br/>
        <w:tab/>
        <w:t>Run(c, nil, func() (interface{}, interface{}) {</w:t>
        <w:br/>
        <w:tab/>
        <w:tab/>
        <w:t>return logic.UserImport.ExportUsers(c)</w:t>
        <w:br/>
        <w:tab/>
        <w:t>})</w:t>
        <w:br/>
        <w:t>}</w:t>
        <w:br/>
      </w:r>
    </w:p>
    <w:p>
      <w:r>
        <w:rPr>
          <w:rFonts w:ascii="Courier New" w:hAnsi="Courier New" w:eastAsia="Courier New"/>
          <w:sz w:val="20"/>
        </w:rPr>
        <w:t>package controller</w:t>
        <w:br/>
        <w:br/>
        <w:t>import (</w:t>
        <w:br/>
        <w:tab/>
        <w:t>"strconv"</w:t>
        <w:br/>
        <w:br/>
        <w:tab/>
        <w:t>"github.com/eryajf/go-ldap-admin/model"</w:t>
        <w:br/>
        <w:tab/>
        <w:t>"github.com/eryajf/go-ldap-admin/public/response"</w:t>
        <w:br/>
        <w:tab/>
        <w:t>"github.com/eryajf/go-ldap-admin/service/isql"</w:t>
        <w:br/>
        <w:tab/>
        <w:t>"github.com/gin-gonic/gin"</w:t>
        <w:br/>
        <w:t>)</w:t>
        <w:br/>
        <w:br/>
        <w:t>type ichInheritorController struct{}</w:t>
        <w:br/>
        <w:br/>
        <w:t>var ICHInheritor = new(ichInheritorController)</w:t>
        <w:br/>
        <w:br/>
        <w:t>// Add 添加非遗传承人</w:t>
        <w:br/>
        <w:t>func (m *ichInheritorController) Add(c *gin.Context) {</w:t>
        <w:br/>
        <w:tab/>
        <w:t>var inheritor model.ICHInheritor</w:t>
        <w:br/>
        <w:tab/>
        <w:t>err := c.ShouldBindJSON(&amp;inheritor)</w:t>
        <w:br/>
        <w:tab/>
        <w:t>if err != nil {</w:t>
        <w:br/>
        <w:tab/>
        <w:tab/>
        <w:t>response.Failed(c, "参数验证失败")</w:t>
        <w:br/>
        <w:tab/>
        <w:tab/>
        <w:t>return</w:t>
        <w:br/>
        <w:tab/>
        <w:t>}</w:t>
        <w:br/>
        <w:br/>
        <w:tab/>
        <w:t>err = isql.ICHInheritor.Add(&amp;inheritor)</w:t>
        <w:br/>
        <w:tab/>
        <w:t>if err != nil {</w:t>
        <w:br/>
        <w:tab/>
        <w:tab/>
        <w:t>response.Failed(c, "添加失败: "+err.Error())</w:t>
        <w:br/>
        <w:tab/>
        <w:tab/>
        <w:t>return</w:t>
        <w:br/>
        <w:tab/>
        <w:t>}</w:t>
        <w:br/>
        <w:br/>
        <w:tab/>
        <w:t>response.Success(c, "添加成功")</w:t>
        <w:br/>
        <w:t>}</w:t>
        <w:br/>
        <w:br/>
        <w:t>// Update 更新非遗传承人信息</w:t>
        <w:br/>
        <w:t>func (m *ichInheritorController) Update(c *gin.Context) {</w:t>
        <w:br/>
        <w:tab/>
        <w:t>var inheritor model.ICHInheritor</w:t>
        <w:br/>
        <w:tab/>
        <w:t>err := c.ShouldBindJSON(&amp;inheritor)</w:t>
        <w:br/>
        <w:tab/>
        <w:t>if err != nil {</w:t>
        <w:br/>
        <w:tab/>
        <w:tab/>
        <w:t>response.Failed(c, "参数验证失败")</w:t>
        <w:br/>
        <w:tab/>
        <w:tab/>
        <w:t>return</w:t>
        <w:br/>
        <w:tab/>
        <w:t>}</w:t>
        <w:br/>
        <w:br/>
        <w:tab/>
        <w:t>err = isql.ICHInheritor.Update(&amp;inheritor)</w:t>
        <w:br/>
        <w:tab/>
        <w:t>if err != nil {</w:t>
        <w:br/>
        <w:tab/>
        <w:tab/>
        <w:t>response.Failed(c, "更新失败: "+err.Error())</w:t>
        <w:br/>
        <w:tab/>
        <w:tab/>
        <w:t>return</w:t>
        <w:br/>
        <w:tab/>
        <w:t>}</w:t>
        <w:br/>
        <w:br/>
        <w:tab/>
        <w:t>response.Success(c, "更新成功")</w:t>
        <w:br/>
        <w:t>}</w:t>
        <w:br/>
        <w:br/>
        <w:t>// Delete 删除非遗传承人</w:t>
        <w:br/>
        <w:t>func (m *ichInheritorController) Delete(c *gin.Context) {</w:t>
        <w:br/>
        <w:tab/>
        <w:t>id := c.Param("id")</w:t>
        <w:br/>
        <w:tab/>
        <w:t>idUint, err := strconv.ParseUint(id, 10, 32)</w:t>
        <w:br/>
        <w:tab/>
        <w:t>if err != nil {</w:t>
        <w:br/>
        <w:tab/>
        <w:tab/>
        <w:t>response.Failed(c, "参数验证失败")</w:t>
        <w:br/>
        <w:tab/>
        <w:tab/>
        <w:t>return</w:t>
        <w:br/>
        <w:tab/>
        <w:t>}</w:t>
        <w:br/>
        <w:br/>
        <w:tab/>
        <w:t>err = isql.ICHInheritor.Delete(uint(idUint))</w:t>
        <w:br/>
        <w:tab/>
        <w:t>if err != nil {</w:t>
        <w:br/>
        <w:tab/>
        <w:tab/>
        <w:t>response.Failed(c, "删除失败: "+err.Error())</w:t>
        <w:br/>
        <w:tab/>
        <w:tab/>
        <w:t>return</w:t>
        <w:br/>
        <w:tab/>
        <w:t>}</w:t>
        <w:br/>
        <w:br/>
        <w:tab/>
        <w:t>response.Success(c, "删除成功")</w:t>
        <w:br/>
        <w:t>}</w:t>
        <w:br/>
        <w:br/>
        <w:t>// GetByID 根据ID获取非遗传承人信息</w:t>
        <w:br/>
        <w:t>func (m *ichInheritorController) GetByID(c *gin.Context) {</w:t>
        <w:br/>
        <w:tab/>
        <w:t>id := c.Param("id")</w:t>
        <w:br/>
        <w:tab/>
        <w:t>idUint, err := strconv.ParseUint(id, 10, 32)</w:t>
        <w:br/>
        <w:tab/>
        <w:t>if err != nil {</w:t>
        <w:br/>
        <w:tab/>
        <w:tab/>
        <w:t>response.Failed(c, "参数验证失败")</w:t>
        <w:br/>
        <w:tab/>
        <w:tab/>
        <w:t>return</w:t>
        <w:br/>
        <w:tab/>
        <w:t>}</w:t>
        <w:br/>
        <w:br/>
        <w:tab/>
        <w:t>inheritor, err := isql.ICHInheritor.GetByID(uint(idUint))</w:t>
        <w:br/>
        <w:tab/>
        <w:t>if err != nil {</w:t>
        <w:br/>
        <w:tab/>
        <w:tab/>
        <w:t>response.Failed(c, "获取失败: "+err.Error())</w:t>
        <w:br/>
        <w:tab/>
        <w:tab/>
        <w:t>return</w:t>
        <w:br/>
        <w:tab/>
        <w:t>}</w:t>
        <w:br/>
        <w:br/>
        <w:tab/>
        <w:t>response.Success(c, inheritor)</w:t>
        <w:br/>
        <w:t>}</w:t>
        <w:br/>
        <w:br/>
        <w:t>// List 获取非遗传承人列表</w:t>
        <w:br/>
        <w:t>func (m *ichInheritorController) List(c *gin.Context) {</w:t>
        <w:br/>
        <w:tab/>
        <w:t>page, _ := strconv.Atoi(c.DefaultQuery("page", "1"))</w:t>
        <w:br/>
        <w:tab/>
        <w:t>size, _ := strconv.Atoi(c.DefaultQuery("size", "10"))</w:t>
        <w:br/>
        <w:tab/>
        <w:t>query := c.DefaultQuery("query", "")</w:t>
        <w:br/>
        <w:br/>
        <w:tab/>
        <w:t>inheritors, total, err := isql.ICHInheritor.List(page, size, query)</w:t>
        <w:br/>
        <w:tab/>
        <w:t>if err != nil {</w:t>
        <w:br/>
        <w:tab/>
        <w:tab/>
        <w:t>response.Failed(c, "获取失败: "+err.Error())</w:t>
        <w:br/>
        <w:tab/>
        <w:tab/>
        <w:t>return</w:t>
        <w:br/>
        <w:tab/>
        <w:t>}</w:t>
        <w:br/>
        <w:br/>
        <w:tab/>
        <w:t>response.Success(c, gin.H{</w:t>
        <w:br/>
        <w:tab/>
        <w:tab/>
        <w:t>"items": inheritors,</w:t>
        <w:br/>
        <w:tab/>
        <w:tab/>
        <w:t>"total": total,</w:t>
        <w:br/>
        <w:tab/>
        <w:t>})</w:t>
        <w:br/>
        <w:t>}</w:t>
        <w:br/>
        <w:br/>
        <w:t>// UpdateStatus 更新传承人状态</w:t>
        <w:br/>
        <w:t>func (m *ichInheritorController) UpdateStatus(c *gin.Context) {</w:t>
        <w:br/>
        <w:tab/>
        <w:t>id := c.Param("id")</w:t>
        <w:br/>
        <w:tab/>
        <w:t>idUint, err := strconv.ParseUint(id, 10, 32)</w:t>
        <w:br/>
        <w:tab/>
        <w:t>if err != nil {</w:t>
        <w:br/>
        <w:tab/>
        <w:tab/>
        <w:t>response.Failed(c, "参数验证失败")</w:t>
        <w:br/>
        <w:tab/>
        <w:tab/>
        <w:t>return</w:t>
        <w:br/>
        <w:tab/>
        <w:t>}</w:t>
        <w:br/>
        <w:br/>
        <w:tab/>
        <w:t>status, err := strconv.Atoi(c.DefaultQuery("status", "1"))</w:t>
        <w:br/>
        <w:tab/>
        <w:t>if err != nil {</w:t>
        <w:br/>
        <w:tab/>
        <w:tab/>
        <w:t>response.Failed(c, "状态参数错误")</w:t>
        <w:br/>
        <w:tab/>
        <w:tab/>
        <w:t>return</w:t>
        <w:br/>
        <w:tab/>
        <w:t>}</w:t>
        <w:br/>
        <w:br/>
        <w:tab/>
        <w:t>err = isql.ICHInheritor.UpdateStatus(uint(idUint), status)</w:t>
        <w:br/>
        <w:tab/>
        <w:t>if err != nil {</w:t>
        <w:br/>
        <w:tab/>
        <w:tab/>
        <w:t>response.Failed(c, "更新状态失败: "+err.Error())</w:t>
        <w:br/>
        <w:tab/>
        <w:tab/>
        <w:t>return</w:t>
        <w:br/>
        <w:tab/>
        <w:t>}</w:t>
        <w:br/>
        <w:br/>
        <w:tab/>
        <w:t>response.Success(c, "更新状态成功")</w:t>
        <w:br/>
        <w:t>}</w:t>
        <w:br/>
        <w:br/>
        <w:t>// GetByProjectLevel 根据项目级别获取传承人列表</w:t>
        <w:br/>
        <w:t>func (m *ichInheritorController) GetByProjectLevel(c *gin.Context) {</w:t>
        <w:br/>
        <w:tab/>
        <w:t>level := c.Query("level")</w:t>
        <w:br/>
        <w:tab/>
        <w:t>if level == "" {</w:t>
        <w:br/>
        <w:tab/>
        <w:tab/>
        <w:t>response.Failed(c, "项目级别不能为空")</w:t>
        <w:br/>
        <w:tab/>
        <w:tab/>
        <w:t>return</w:t>
        <w:br/>
        <w:tab/>
        <w:t>}</w:t>
        <w:br/>
        <w:br/>
        <w:tab/>
        <w:t>inheritors, err := isql.ICHInheritor.GetByProjectLevel(level)</w:t>
        <w:br/>
        <w:tab/>
        <w:t>if err != nil {</w:t>
        <w:br/>
        <w:tab/>
        <w:tab/>
        <w:t>response.Failed(c, "获取失败: "+err.Error())</w:t>
        <w:br/>
        <w:tab/>
        <w:tab/>
        <w:t>return</w:t>
        <w:br/>
        <w:tab/>
        <w:t>}</w:t>
        <w:br/>
        <w:br/>
        <w:tab/>
        <w:t>response.Success(c, inheritors)</w:t>
        <w:br/>
        <w:t>}</w:t>
        <w:br/>
      </w:r>
    </w:p>
    <w:p>
      <w:r>
        <w:rPr>
          <w:rFonts w:ascii="Courier New" w:hAnsi="Courier New" w:eastAsia="Courier New"/>
          <w:sz w:val="20"/>
        </w:rPr>
        <w:t>package controller</w:t>
        <w:br/>
        <w:br/>
        <w:t>import (</w:t>
        <w:br/>
        <w:tab/>
        <w:t>"github.com/eryajf/go-ldap-admin/logic"</w:t>
        <w:br/>
        <w:tab/>
        <w:t>"github.com/eryajf/go-ldap-admin/model/request"</w:t>
        <w:br/>
        <w:br/>
        <w:tab/>
        <w:t>"github.com/gin-gonic/gin"</w:t>
        <w:br/>
        <w:t>)</w:t>
        <w:br/>
        <w:br/>
        <w:t>type BaseController struct{}</w:t>
        <w:br/>
        <w:br/>
        <w:t>// SendCode 给用户邮箱发送验证码</w:t>
        <w:br/>
        <w:t>// @Summary 发送验证码</w:t>
        <w:br/>
        <w:t>// @Description 向指定邮箱发送验证码</w:t>
        <w:br/>
        <w:t>// @Tags 基础管理</w:t>
        <w:br/>
        <w:t>// @Accept application/json</w:t>
        <w:br/>
        <w:t>// @Produce application/json</w:t>
        <w:br/>
        <w:t>// @Param data body request.BaseSendCodeReq true "发送验证码请求数据"</w:t>
        <w:br/>
        <w:t>// @Success 200 {object} response.ResponseBody</w:t>
        <w:br/>
        <w:t>// @Router /base/sendcode [post]</w:t>
        <w:br/>
        <w:t>func (m *BaseController) SendCode(c *gin.Context) {</w:t>
        <w:br/>
        <w:tab/>
        <w:t>req := new(request.BaseSendCodeReq)</w:t>
        <w:br/>
        <w:tab/>
        <w:t>Run(c, req, func() (interface{}, interface{}) {</w:t>
        <w:br/>
        <w:tab/>
        <w:tab/>
        <w:t>return logic.Base.SendCode(c, req)</w:t>
        <w:br/>
        <w:tab/>
        <w:t>})</w:t>
        <w:br/>
        <w:t>}</w:t>
        <w:br/>
        <w:br/>
        <w:t>// ChangePwd 用户通过邮箱修改密码</w:t>
        <w:br/>
        <w:t>// @Summary 用户通过邮箱修改密码</w:t>
        <w:br/>
        <w:t>// @Description 使用邮箱验证码修改密码</w:t>
        <w:br/>
        <w:t>// @Tags 基础管理</w:t>
        <w:br/>
        <w:t>// @Accept application/json</w:t>
        <w:br/>
        <w:t>// @Produce application/json</w:t>
        <w:br/>
        <w:t>// @Param  data body request.BaseChangePwdReq true "发送验证码请求数据"</w:t>
        <w:br/>
        <w:t>// @Success 200 {object} response.ResponseBody</w:t>
        <w:br/>
        <w:t>// @Router /base/changePwd [post]</w:t>
        <w:br/>
        <w:t>func (m *BaseController) ChangePwd(c *gin.Context) {</w:t>
        <w:br/>
        <w:tab/>
        <w:t>req := new(request.BaseChangePwdReq)</w:t>
        <w:br/>
        <w:tab/>
        <w:t>Run(c, req, func() (interface{}, interface{}) {</w:t>
        <w:br/>
        <w:tab/>
        <w:tab/>
        <w:t>return logic.Base.ChangePwd(c, req)</w:t>
        <w:br/>
        <w:tab/>
        <w:t>})</w:t>
        <w:br/>
        <w:t>}</w:t>
        <w:br/>
        <w:br/>
        <w:t>// Dashboard 系统首页展示数据</w:t>
        <w:br/>
        <w:t>// @Summary 获取仪表盘数据</w:t>
        <w:br/>
        <w:t>// @Description 获取系统仪表盘概览数据</w:t>
        <w:br/>
        <w:t>// @Tags 基础管理</w:t>
        <w:br/>
        <w:t>// @Accept application/json</w:t>
        <w:br/>
        <w:t>// @Produce application/json</w:t>
        <w:br/>
        <w:t>// @Success 200 {object} response.ResponseBody</w:t>
        <w:br/>
        <w:t>// @Router /base/dashboard [get]</w:t>
        <w:br/>
        <w:t>func (m *BaseController) Dashboard(c *gin.Context) {</w:t>
        <w:br/>
        <w:tab/>
        <w:t>req := new(request.BaseDashboardReq)</w:t>
        <w:br/>
        <w:tab/>
        <w:t>Run(c, req, func() (interface{}, interface{}) {</w:t>
        <w:br/>
        <w:tab/>
        <w:tab/>
        <w:t>return logic.Base.Dashboard(c, req)</w:t>
        <w:br/>
        <w:tab/>
        <w:t>})</w:t>
        <w:br/>
        <w:t>}</w:t>
        <w:br/>
        <w:br/>
        <w:t>// EncryptPasswd 密码加密</w:t>
        <w:br/>
        <w:t>// @Summary 密码加密</w:t>
        <w:br/>
        <w:t>// @Description 将明文密码加密</w:t>
        <w:br/>
        <w:t>// @Tags 基础管理</w:t>
        <w:br/>
        <w:t>// @Accept application/json</w:t>
        <w:br/>
        <w:t>// @Produce application/json</w:t>
        <w:br/>
        <w:t>// @Param passwd query string true "需要加密的明文密码"</w:t>
        <w:br/>
        <w:t>// @Success 200 {object} response.ResponseBody</w:t>
        <w:br/>
        <w:t>// @Router /base/encryptpwd [get]</w:t>
        <w:br/>
        <w:t>func (m *BaseController) EncryptPasswd(c *gin.Context) {</w:t>
        <w:br/>
        <w:tab/>
        <w:t>req := new(request.EncryptPasswdReq)</w:t>
        <w:br/>
        <w:tab/>
        <w:t>Run(c, req, func() (interface{}, interface{}) {</w:t>
        <w:br/>
        <w:tab/>
        <w:tab/>
        <w:t>return logic.Base.EncryptPasswd(c, req)</w:t>
        <w:br/>
        <w:tab/>
        <w:t>})</w:t>
        <w:br/>
        <w:t>}</w:t>
        <w:br/>
        <w:br/>
        <w:t>// DecryptPasswd 密码解密为明文</w:t>
        <w:br/>
        <w:t>// @Summary 密码解密</w:t>
        <w:br/>
        <w:t>// @Description 将加密后的密码解密为明文</w:t>
        <w:br/>
        <w:t>// @Tags 基础管理</w:t>
        <w:br/>
        <w:t>// @Accept application/json</w:t>
        <w:br/>
        <w:t>// @Produce application/json</w:t>
        <w:br/>
        <w:t>// @Param passwd query string true "需要解密的加密密码"</w:t>
        <w:br/>
        <w:t>// @Success 200 {object} response.ResponseBody</w:t>
        <w:br/>
        <w:t>// @Router /base/decryptpwd [get]</w:t>
        <w:br/>
        <w:t>func (m *BaseController) DecryptPasswd(c *gin.Context) {</w:t>
        <w:br/>
        <w:tab/>
        <w:t>req := new(request.DecryptPasswdReq)</w:t>
        <w:br/>
        <w:tab/>
        <w:t>Run(c, req, func() (interface{}, interface{}) {</w:t>
        <w:br/>
        <w:tab/>
        <w:tab/>
        <w:t>return logic.Base.DecryptPasswd(c, req)</w:t>
        <w:br/>
        <w:tab/>
        <w:t>})</w:t>
        <w:br/>
        <w:t>}</w:t>
        <w:br/>
      </w:r>
    </w:p>
    <w:p>
      <w:r>
        <w:rPr>
          <w:rFonts w:ascii="Courier New" w:hAnsi="Courier New" w:eastAsia="Courier New"/>
          <w:sz w:val="20"/>
        </w:rPr>
        <w:t>package controller</w:t>
        <w:br/>
        <w:br/>
        <w:t>import (</w:t>
        <w:br/>
        <w:tab/>
        <w:t>"github.com/eryajf/go-ldap-admin/logic"</w:t>
        <w:br/>
        <w:tab/>
        <w:t>"github.com/eryajf/go-ldap-admin/model/request"</w:t>
        <w:br/>
        <w:br/>
        <w:tab/>
        <w:t>"github.com/gin-gonic/gin"</w:t>
        <w:br/>
        <w:t>)</w:t>
        <w:br/>
        <w:br/>
        <w:t>type FieldRelationController struct{}</w:t>
        <w:br/>
        <w:br/>
        <w:t>// List 记录列表</w:t>
        <w:br/>
        <w:t>// @Summary 获字段关系管理列表</w:t>
        <w:br/>
        <w:t>// Description: 获字段关系管理列表</w:t>
        <w:br/>
        <w:t>// @Tags 字段关系管理</w:t>
        <w:br/>
        <w:t>// @Accept application/json</w:t>
        <w:br/>
        <w:t>// @Produce application/json</w:t>
        <w:br/>
        <w:t>// @Success 200 {object} response.ResponseBody</w:t>
        <w:br/>
        <w:t>// @Router /fieldrelation/list [get]</w:t>
        <w:br/>
        <w:t>// @Security ApiKeyAuth</w:t>
        <w:br/>
        <w:t>func (m *FieldRelationController) List(c *gin.Context) {</w:t>
        <w:br/>
        <w:tab/>
        <w:t>req := new(request.FieldRelationListReq)</w:t>
        <w:br/>
        <w:tab/>
        <w:t>Run(c, req, func() (interface{}, interface{}) {</w:t>
        <w:br/>
        <w:tab/>
        <w:tab/>
        <w:t>return logic.FieldRelation.List(c, req)</w:t>
        <w:br/>
        <w:tab/>
        <w:t>})</w:t>
        <w:br/>
        <w:t>}</w:t>
        <w:br/>
        <w:br/>
        <w:t>// Add 新建记录</w:t>
        <w:br/>
        <w:t>// @Summary 新建字段关系管理记录</w:t>
        <w:br/>
        <w:t>// Description: 新建字段关系管理记录</w:t>
        <w:br/>
        <w:t>// @Tags 字段关系管理</w:t>
        <w:br/>
        <w:t>// @Accept application/json</w:t>
        <w:br/>
        <w:t>// @Produce application/json</w:t>
        <w:br/>
        <w:t>// @Param data body request.FieldRelationAddReq true "新建字段关系管理记录"</w:t>
        <w:br/>
        <w:t>// @Success 200 {object} response.ResponseBody</w:t>
        <w:br/>
        <w:t>// @Router /fieldrelation/add [post]</w:t>
        <w:br/>
        <w:t>// @Security ApiKeyAuth</w:t>
        <w:br/>
        <w:t>func (m *FieldRelationController) Add(c *gin.Context) {</w:t>
        <w:br/>
        <w:tab/>
        <w:t>req := new(request.FieldRelationAddReq)</w:t>
        <w:br/>
        <w:tab/>
        <w:t>Run(c, req, func() (interface{}, interface{}) {</w:t>
        <w:br/>
        <w:tab/>
        <w:tab/>
        <w:t>return logic.FieldRelation.Add(c, req)</w:t>
        <w:br/>
        <w:tab/>
        <w:t>})</w:t>
        <w:br/>
        <w:t>}</w:t>
        <w:br/>
        <w:br/>
        <w:t>// Update 更新记录</w:t>
        <w:br/>
        <w:t>// @Summary 更新字段关系管理记录</w:t>
        <w:br/>
        <w:t>// Description: 更新字段关系管理记录</w:t>
        <w:br/>
        <w:t>// @Tags 字段关系管理</w:t>
        <w:br/>
        <w:t>// @Accept application/json</w:t>
        <w:br/>
        <w:t>// @Produce application/json</w:t>
        <w:br/>
        <w:t>// @Param data body request.FieldRelationUpdateReq true "更新字段关系管理记录"</w:t>
        <w:br/>
        <w:t>// @Success 200 {object} response.ResponseBody</w:t>
        <w:br/>
        <w:t>// @Router /fieldrelation/update [post]</w:t>
        <w:br/>
        <w:t>// @Security ApiKeyAuth</w:t>
        <w:br/>
        <w:t>func (m *FieldRelationController) Update(c *gin.Context) {</w:t>
        <w:br/>
        <w:tab/>
        <w:t>req := new(request.FieldRelationUpdateReq)</w:t>
        <w:br/>
        <w:tab/>
        <w:t>Run(c, req, func() (interface{}, interface{}) {</w:t>
        <w:br/>
        <w:tab/>
        <w:tab/>
        <w:t>return logic.FieldRelation.Update(c, req)</w:t>
        <w:br/>
        <w:tab/>
        <w:t>})</w:t>
        <w:br/>
        <w:t>}</w:t>
        <w:br/>
        <w:br/>
        <w:t>// Delete 删除记录</w:t>
        <w:br/>
        <w:t>// @Summary 删除字段关系管理记录</w:t>
        <w:br/>
        <w:t>// Description: 删除字段关系管理记录</w:t>
        <w:br/>
        <w:t>// @Tags 字段关系管理</w:t>
        <w:br/>
        <w:t>// @Accept application/json</w:t>
        <w:br/>
        <w:t>// @Produce application/json</w:t>
        <w:br/>
        <w:t>// @Param data body request.FieldRelationDeleteReq true "删除字段关系管理记录"</w:t>
        <w:br/>
        <w:t>// @Success 200 {object} response.ResponseBody</w:t>
        <w:br/>
        <w:t>// @Router /fieldrelation/delete [post]</w:t>
        <w:br/>
        <w:t>// @Security ApiKeyAuth</w:t>
        <w:br/>
        <w:t>func (m *FieldRelationController) Delete(c *gin.Context) {</w:t>
        <w:br/>
        <w:tab/>
        <w:t>req := new(request.FieldRelationDeleteReq)</w:t>
        <w:br/>
        <w:tab/>
        <w:t>Run(c, req, func() (interface{}, interface{}) {</w:t>
        <w:br/>
        <w:tab/>
        <w:tab/>
        <w:t>return logic.FieldRelation.Delete(c, req)</w:t>
        <w:br/>
        <w:tab/>
        <w:t>})</w:t>
        <w:br/>
        <w:t>}</w:t>
        <w:br/>
      </w:r>
    </w:p>
    <w:p>
      <w:r>
        <w:rPr>
          <w:rFonts w:ascii="Courier New" w:hAnsi="Courier New" w:eastAsia="Courier New"/>
          <w:sz w:val="20"/>
        </w:rPr>
        <w:t>package model</w:t>
        <w:br/>
        <w:br/>
        <w:t>import "gorm.io/gorm"</w:t>
        <w:br/>
        <w:br/>
        <w:t>// HeritageAchievement 非遗传承成果信息表</w:t>
        <w:br/>
        <w:t>type HeritageAchievement struct {</w:t>
        <w:br/>
        <w:tab/>
        <w:t>gorm.Model</w:t>
        <w:br/>
        <w:tab/>
        <w:t>MasterID     uint   `gorm:"type:int;comment:'传承人ID'" json:"masterId"`            // 关联的传承人ID</w:t>
        <w:br/>
        <w:tab/>
        <w:t>Name         string `gorm:"type:varchar(100);comment:'成果名称'" json:"name"`        // 成果名称</w:t>
        <w:br/>
        <w:tab/>
        <w:t>Type         string `gorm:"type:varchar(50);comment:'成果类型'" json:"type"`         // 成果类型(作品/专利/获奖)</w:t>
        <w:br/>
        <w:tab/>
        <w:t>Category     string `gorm:"type:varchar(50);comment:'作品类别'" json:"category"`     // 作品类别(实物/非实物)</w:t>
        <w:br/>
        <w:tab/>
        <w:t>Description  string `gorm:"type:text;comment:'成果描述'" json:"description"`         // 成果描述</w:t>
        <w:br/>
        <w:tab/>
        <w:t>CreationDate string `gorm:"type:varchar(20);comment:'创作日期'" json:"creationDate"` // 创作/获得日期</w:t>
        <w:br/>
        <w:br/>
        <w:tab/>
        <w:t>// 专利相关信息</w:t>
        <w:br/>
        <w:tab/>
        <w:t>PatentNo     string `gorm:"type:varchar(50);comment:'专利号'" json:"patentNo"`      // 专利号</w:t>
        <w:br/>
        <w:tab/>
        <w:t>PatentType   string `gorm:"type:varchar(50);comment:'专利类型'" json:"patentType"`   // 专利类型</w:t>
        <w:br/>
        <w:tab/>
        <w:t>PatentStatus string `gorm:"type:varchar(50);comment:'专利状态'" json:"patentStatus"` // 专利状态</w:t>
        <w:br/>
        <w:tab/>
        <w:t>GrantDate    string `gorm:"type:varchar(20);comment:'授权日期'" json:"grantDate"`    // 授权日期</w:t>
        <w:br/>
        <w:br/>
        <w:tab/>
        <w:t>// 获奖相关信息</w:t>
        <w:br/>
        <w:tab/>
        <w:t>AwardName    string `gorm:"type:varchar(100);comment:'奖项名称'" json:"awardName"`    // 奖项名称</w:t>
        <w:br/>
        <w:tab/>
        <w:t>AwardLevel   string `gorm:"type:varchar(50);comment:'获奖级别'" json:"awardLevel"`    // 获奖级别(国家级/省级/市级)</w:t>
        <w:br/>
        <w:tab/>
        <w:t>AwardDate    string `gorm:"type:varchar(20);comment:'获奖日期'" json:"awardDate"`     // 获奖日期</w:t>
        <w:br/>
        <w:tab/>
        <w:t>AwardingBody string `gorm:"type:varchar(100);comment:'颁奖单位'" json:"awardingBody"` // 颁奖单位</w:t>
        <w:br/>
        <w:br/>
        <w:tab/>
        <w:t>// 作品相关信息</w:t>
        <w:br/>
        <w:tab/>
        <w:t>Material string `gorm:"type:varchar(255);comment:'材料工艺'" json:"material"` // 材料工艺</w:t>
        <w:br/>
        <w:tab/>
        <w:t>Size     string `gorm:"type:varchar(50);comment:'作品规格'" json:"size"`      // 作品规格</w:t>
        <w:br/>
        <w:tab/>
        <w:t>Location string `gorm:"type:varchar(255);comment:'收藏地点'" json:"location"` // 收藏/展示地点</w:t>
        <w:br/>
        <w:br/>
        <w:tab/>
        <w:t>// 通用字段</w:t>
        <w:br/>
        <w:tab/>
        <w:t>MediaFiles  string `gorm:"type:text;comment:'相关媒体文件'" json:"mediaFiles"` // 相关图片/视频等媒体文件</w:t>
        <w:br/>
        <w:tab/>
        <w:t>Recognition string `gorm:"type:text;comment:'社会认可度'" json:"recognition"` // 社会认可度/影响力</w:t>
        <w:br/>
        <w:tab/>
        <w:t>Notes       string `gorm:"type:text;comment:'备注'" json:"notes"`          // 其他说明</w:t>
        <w:br/>
        <w:t>}</w:t>
        <w:br/>
      </w:r>
    </w:p>
    <w:p>
      <w:r>
        <w:rPr>
          <w:rFonts w:ascii="Courier New" w:hAnsi="Courier New" w:eastAsia="Courier New"/>
          <w:sz w:val="20"/>
        </w:rPr>
        <w:t>package model</w:t>
        <w:br/>
        <w:br/>
        <w:t>import "gorm.io/gorm"</w:t>
        <w:br/>
        <w:br/>
        <w:t>// PasswordPolicy 密码策略表</w:t>
        <w:br/>
        <w:t>type PasswordPolicy struct {</w:t>
        <w:br/>
        <w:tab/>
        <w:t>gorm.Model</w:t>
        <w:br/>
        <w:tab/>
        <w:t>MinLength          int  `gorm:"type:int;default:6;comment:'最小长度'" json:"minLength"`                   // 最小长度</w:t>
        <w:br/>
        <w:tab/>
        <w:t>RequireUppercase   bool `gorm:"type:tinyint(1);default:0;comment:'要求大写字母'" json:"requireUppercase"`   // 要求大写字母</w:t>
        <w:br/>
        <w:tab/>
        <w:t>RequireLowercase   bool `gorm:"type:tinyint(1);default:0;comment:'要求小写字母'" json:"requireLowercase"`   // 要求小写字母</w:t>
        <w:br/>
        <w:tab/>
        <w:t>RequireNumber      bool `gorm:"type:tinyint(1);default:0;comment:'要求数字'" json:"requireNumber"`        // 要求数字</w:t>
        <w:br/>
        <w:tab/>
        <w:t>RequireSpecialChar bool `gorm:"type:tinyint(1);default:0;comment:'要求特殊字符'" json:"requireSpecialChar"` // 要求特殊字符</w:t>
        <w:br/>
        <w:tab/>
        <w:t>MaxAge             int  `gorm:"type:int;default:0;comment:'密码最大有效期(天)'" json:"maxAge"`                // 密码最大有效期(天)</w:t>
        <w:br/>
        <w:tab/>
        <w:t>HistoryCount       int  `gorm:"type:int;default:0;comment:'密码历史记录数'" json:"historyCount"`             // 密码历史记录数</w:t>
        <w:br/>
        <w:tab/>
        <w:t>LockoutThreshold   int  `gorm:"type:int;default:0;comment:'锁定阈值'" json:"lockoutThreshold"`            // 锁定阈值</w:t>
        <w:br/>
        <w:tab/>
        <w:t>LockoutDuration    int  `gorm:"type:int;default:0;comment:'锁定时间(分钟)'" json:"lockoutDuration"`         // 锁定时间(分钟)</w:t>
        <w:br/>
        <w:t>}</w:t>
        <w:br/>
      </w:r>
    </w:p>
    <w:p>
      <w:r>
        <w:rPr>
          <w:rFonts w:ascii="Courier New" w:hAnsi="Courier New" w:eastAsia="Courier New"/>
          <w:sz w:val="20"/>
        </w:rPr>
        <w:t>package model</w:t>
        <w:br/>
        <w:br/>
        <w:t>import (</w:t>
        <w:br/>
        <w:tab/>
        <w:t>"gorm.io/gorm"</w:t>
        <w:br/>
        <w:t>)</w:t>
        <w:br/>
        <w:br/>
        <w:t>type OperationLog struct {</w:t>
        <w:br/>
        <w:tab/>
        <w:t>gorm.Model</w:t>
        <w:br/>
        <w:tab/>
        <w:t>Username   string `gorm:"type:varchar(20);comment:'用户登录名'" json:"username"`</w:t>
        <w:br/>
        <w:tab/>
        <w:t>Ip         string `gorm:"type:varchar(20);comment:'Ip地址'" json:"ip"`</w:t>
        <w:br/>
        <w:tab/>
        <w:t>IpLocation string `gorm:"type:varchar(20);comment:'Ip所在地'" json:"ipLocation"`</w:t>
        <w:br/>
        <w:tab/>
        <w:t>Method     string `gorm:"type:varchar(20);comment:'请求方式'" json:"method"`</w:t>
        <w:br/>
        <w:tab/>
        <w:t>Path       string `gorm:"type:varchar(100);comment:'访问路径'" json:"path"`</w:t>
        <w:br/>
        <w:tab/>
        <w:t>Remark     string `gorm:"type:varchar(100);comment:'备注'" json:"remark"`</w:t>
        <w:br/>
        <w:tab/>
        <w:t>Status     int    `gorm:"type:int(4);comment:'响应状态码'" json:"status"`</w:t>
        <w:br/>
        <w:tab/>
        <w:t>StartTime  string `gorm:"type:varchar(2048);comment:'发起时间'" json:"startTime"`</w:t>
        <w:br/>
        <w:tab/>
        <w:t>TimeCost   int64  `gorm:"type:int(6);comment:'请求耗时(ms)'" json:"timeCost"`</w:t>
        <w:br/>
        <w:tab/>
        <w:t>UserAgent  string `gorm:"type:varchar(2048);comment:'浏览器标识'" json:"userAgent"`</w:t>
        <w:br/>
        <w:t>}</w:t>
        <w:br/>
      </w:r>
    </w:p>
    <w:p>
      <w:r>
        <w:rPr>
          <w:rFonts w:ascii="Courier New" w:hAnsi="Courier New" w:eastAsia="Courier New"/>
          <w:sz w:val="20"/>
        </w:rPr>
        <w:t>package model</w:t>
        <w:br/>
        <w:br/>
        <w:t>import "gorm.io/gorm"</w:t>
        <w:br/>
        <w:br/>
        <w:t>// HeritageApprentice 非遗传承人学徒信息表</w:t>
        <w:br/>
        <w:t>type HeritageApprentice struct {</w:t>
        <w:br/>
        <w:tab/>
        <w:t>gorm.Model</w:t>
        <w:br/>
        <w:tab/>
        <w:t>MasterID       uint   `gorm:"type:int;comment:'传承人ID'" json:"masterId"`              // 关联的传承人ID</w:t>
        <w:br/>
        <w:tab/>
        <w:t>Name           string `gorm:"type:varchar(50);comment:'姓名'" json:"name"`             // 姓名</w:t>
        <w:br/>
        <w:tab/>
        <w:t>Gender         string `gorm:"type:varchar(10);comment:'性别'" json:"gender"`           // 性别</w:t>
        <w:br/>
        <w:tab/>
        <w:t>Birthday       string `gorm:"type:varchar(20);comment:'出生日期'" json:"birthday"`       // 出生日期</w:t>
        <w:br/>
        <w:tab/>
        <w:t>IDCard         string `gorm:"type:varchar(18);comment:'身份证号'" json:"-"`              // 身份证号(加密存储)</w:t>
        <w:br/>
        <w:tab/>
        <w:t>Phone          string `gorm:"type:varchar(20);comment:'联系电话'" json:"phone"`          // 联系电话</w:t>
        <w:br/>
        <w:tab/>
        <w:t>Email          string `gorm:"type:varchar(100);comment:'电子邮箱'" json:"email"`         // 电子邮箱</w:t>
        <w:br/>
        <w:tab/>
        <w:t>Address        string `gorm:"type:varchar(255);comment:'联系地址'" json:"address"`       // 联系地址</w:t>
        <w:br/>
        <w:tab/>
        <w:t>Education      string `gorm:"type:varchar(50);comment:'学历'" json:"education"`        // 学历</w:t>
        <w:br/>
        <w:tab/>
        <w:t>StartDate      string `gorm:"type:varchar(20);comment:'开始学习日期'" json:"startDate"`    // 开始学习日期</w:t>
        <w:br/>
        <w:tab/>
        <w:t>EndDate        string `gorm:"type:varchar(20);comment:'结束学习日期'" json:"endDate"`      // 结束学习日期</w:t>
        <w:br/>
        <w:tab/>
        <w:t>LearningPlan   string `gorm:"type:text;comment:'学习计划'" json:"learningPlan"`          // 学习计划</w:t>
        <w:br/>
        <w:tab/>
        <w:t>Progress       string `gorm:"type:text;comment:'学习进度'" json:"progress"`              // 学习进度</w:t>
        <w:br/>
        <w:tab/>
        <w:t>Evaluation     string `gorm:"type:text;comment:'考核评价'" json:"evaluation"`            // 考核评价</w:t>
        <w:br/>
        <w:tab/>
        <w:t>Certificate    string `gorm:"type:varchar(50);comment:'结业证书编号'" json:"certificate"`  // 结业证书编号</w:t>
        <w:br/>
        <w:tab/>
        <w:t>Status         int    `gorm:"type:int;default:1;comment:'状态'" json:"status"`         // 状态(1:在学/2:结业/3:终止)</w:t>
        <w:br/>
        <w:tab/>
        <w:t>MentorshipType string `gorm:"type:varchar(50);comment:'师承类型'" json:"mentorshipType"` // 师承类型(全职/非全职)</w:t>
        <w:br/>
        <w:tab/>
        <w:t>SkillLevel     string `gorm:"type:varchar(50);comment:'技艺水平'" json:"skillLevel"`     // 技艺水平评估</w:t>
        <w:br/>
        <w:tab/>
        <w:t>Notes          string `gorm:"type:text;comment:'备注'" json:"notes"`                   // 其他说明</w:t>
        <w:br/>
        <w:t>}</w:t>
        <w:br/>
      </w:r>
    </w:p>
    <w:p>
      <w:r>
        <w:rPr>
          <w:rFonts w:ascii="Courier New" w:hAnsi="Courier New" w:eastAsia="Courier New"/>
          <w:sz w:val="20"/>
        </w:rPr>
        <w:t>package model</w:t>
        <w:br/>
        <w:br/>
        <w:t>import "gorm.io/gorm"</w:t>
        <w:br/>
        <w:br/>
        <w:t>type User struct {</w:t>
        <w:br/>
        <w:tab/>
        <w:t>gorm.Model</w:t>
        <w:br/>
        <w:tab/>
        <w:t>Username      string  `gorm:"type:varchar(50);not null;unique;comment:'用户名'" json:"username"`                    // 用户名</w:t>
        <w:br/>
        <w:tab/>
        <w:t>Password      string  `gorm:"size:255;not null;comment:'用户密码'" json:"password"`                                  // 用户密码</w:t>
        <w:br/>
        <w:tab/>
        <w:t>Nickname      string  `gorm:"type:varchar(50);comment:'中文名'" json:"nickname"`                                    // 昵称</w:t>
        <w:br/>
        <w:tab/>
        <w:t>GivenName     string  `gorm:"type:varchar(50);comment:'花名'" json:"givenName"`                                    // 花名，如果有的话，没有的话用昵称占位</w:t>
        <w:br/>
        <w:tab/>
        <w:t>Mail          string  `gorm:"type:varchar(100);comment:'邮箱'" json:"mail"`                                        // 邮箱</w:t>
        <w:br/>
        <w:tab/>
        <w:t>JobNumber     string  `gorm:"type:varchar(20);comment:'工号'" json:"jobNumber"`                                    // 工号</w:t>
        <w:br/>
        <w:tab/>
        <w:t>Mobile        string  `gorm:"type:varchar(15);not null;unique;comment:'手机号'" json:"mobile"`                      // 手机号</w:t>
        <w:br/>
        <w:tab/>
        <w:t>Avatar        string  `gorm:"type:varchar(255);comment:'头像'" json:"avatar"`                                      // 头像</w:t>
        <w:br/>
        <w:tab/>
        <w:t>PostalAddress string  `gorm:"type:varchar(255);comment:'地址'" json:"postalAddress"`                               // 地址</w:t>
        <w:br/>
        <w:tab/>
        <w:t>Departments   string  `gorm:"type:varchar(512);comment:'部门'" json:"departments"`                                 // 部门</w:t>
        <w:br/>
        <w:tab/>
        <w:t>Position      string  `gorm:"type:varchar(128);comment:'职位'" json:"position"`                                    //  职位</w:t>
        <w:br/>
        <w:tab/>
        <w:t>Introduction  string  `gorm:"type:varchar(255);comment:'个人简介'" json:"introduction"`                              // 个人简介</w:t>
        <w:br/>
        <w:tab/>
        <w:t>Status        uint    `gorm:"type:tinyint(1);default:1;comment:'状态:1在职, 2离职'" json:"status"`                     // 状态</w:t>
        <w:br/>
        <w:tab/>
        <w:t>Creator       string  `gorm:"type:varchar(20);;comment:'创建者'" json:"creator"`                                    // 创建者</w:t>
        <w:br/>
        <w:tab/>
        <w:t>Source        string  `gorm:"type:varchar(50);comment:'用户来源：dingTalk、wecom、feishu、ldap、platform'" json:"source"` // 来源</w:t>
        <w:br/>
        <w:tab/>
        <w:t>DepartmentId  string  `gorm:"type:varchar(100);not null;comment:'部门id'" json:"departmentId"`                     // 部门id</w:t>
        <w:br/>
        <w:tab/>
        <w:t>Roles         []*Role `gorm:"many2many:user_roles" json:"roles"`                                                 // 角色</w:t>
        <w:br/>
        <w:tab/>
        <w:t>SourceUserId  string  `gorm:"type:varchar(100);not null;comment:'第三方用户id'" json:"sourceUserId"`                  // 第三方用户id</w:t>
        <w:br/>
        <w:tab/>
        <w:t>SourceUnionId string  `gorm:"type:varchar(100);not null;comment:'第三方唯一unionId'" json:"sourceUnionId"`            // 第三方唯一unionId</w:t>
        <w:br/>
        <w:tab/>
        <w:t>UserDN        string  `gorm:"type:varchar(255);not null;comment:'用户dn'" json:"userDn"`                           // 用户在ldap的dn</w:t>
        <w:br/>
        <w:tab/>
        <w:t>SyncState     uint    `gorm:"type:tinyint(1);default:1;comment:'同步状态:1已同步, 2未同步'" json:"syncState"`              // 数据到ldap的同步状态</w:t>
        <w:br/>
        <w:t>}</w:t>
        <w:br/>
        <w:br/>
        <w:t>func (u *User) SetUserName(userName string) {</w:t>
        <w:br/>
        <w:tab/>
        <w:t>u.Username = userName</w:t>
        <w:br/>
        <w:t>}</w:t>
        <w:br/>
        <w:br/>
        <w:t>func (u *User) SetNickName(nickName string) {</w:t>
        <w:br/>
        <w:tab/>
        <w:t>u.Nickname = nickName</w:t>
        <w:br/>
        <w:t>}</w:t>
        <w:br/>
        <w:br/>
        <w:t>func (u *User) SetGivenName(givenName string) {</w:t>
        <w:br/>
        <w:tab/>
        <w:t>u.GivenName = givenName</w:t>
        <w:br/>
        <w:t>}</w:t>
        <w:br/>
        <w:br/>
        <w:t>func (u *User) SetMail(mail string) {</w:t>
        <w:br/>
        <w:tab/>
        <w:t>u.Mail = mail</w:t>
        <w:br/>
        <w:t>}</w:t>
        <w:br/>
        <w:br/>
        <w:t>func (u *User) SetJobNumber(jobNum string) {</w:t>
        <w:br/>
        <w:tab/>
        <w:t>u.JobNumber = jobNum</w:t>
        <w:br/>
        <w:t>}</w:t>
        <w:br/>
        <w:br/>
        <w:t>func (u *User) SetMobile(mobile string) {</w:t>
        <w:br/>
        <w:tab/>
        <w:t>u.Mobile = mobile</w:t>
        <w:br/>
        <w:t>}</w:t>
        <w:br/>
        <w:br/>
        <w:t>func (u *User) SetAvatar(avatar string) {</w:t>
        <w:br/>
        <w:tab/>
        <w:t>u.Avatar = avatar</w:t>
        <w:br/>
        <w:t>}</w:t>
        <w:br/>
        <w:br/>
        <w:t>func (u *User) SetPostalAddress(address string) {</w:t>
        <w:br/>
        <w:tab/>
        <w:t>u.PostalAddress = address</w:t>
        <w:br/>
        <w:t>}</w:t>
        <w:br/>
        <w:br/>
        <w:t>func (u *User) SetPosition(position string) {</w:t>
        <w:br/>
        <w:tab/>
        <w:t>u.Position = position</w:t>
        <w:br/>
        <w:t>}</w:t>
        <w:br/>
        <w:br/>
        <w:t>func (u *User) SetIntroduction(desc string) {</w:t>
        <w:br/>
        <w:tab/>
        <w:t>u.Introduction = desc</w:t>
        <w:br/>
        <w:t>}</w:t>
        <w:br/>
        <w:br/>
        <w:t>func (u *User) SetSourceUserId(sourceUserId string) {</w:t>
        <w:br/>
        <w:tab/>
        <w:t>u.SourceUserId = sourceUserId</w:t>
        <w:br/>
        <w:t>}</w:t>
        <w:br/>
        <w:br/>
        <w:t>func (u *User) SetSourceUnionId(sourceUnionId string) {</w:t>
        <w:br/>
        <w:tab/>
        <w:t>u.SourceUnionId = sourceUnionId</w:t>
        <w:br/>
        <w:t>}</w:t>
        <w:br/>
      </w:r>
    </w:p>
    <w:p>
      <w:r>
        <w:rPr>
          <w:rFonts w:ascii="Courier New" w:hAnsi="Courier New" w:eastAsia="Courier New"/>
          <w:sz w:val="20"/>
        </w:rPr>
        <w:t>package model</w:t>
        <w:br/>
        <w:br/>
        <w:t>// 角色权限规则</w:t>
        <w:br/>
        <w:t>type RoleCasbin struct {</w:t>
        <w:br/>
        <w:tab/>
        <w:t>Keyword string `json:"keyword"` // 角色关键字</w:t>
        <w:br/>
        <w:tab/>
        <w:t>Path    string `json:"path"`    // 访问路径</w:t>
        <w:br/>
        <w:tab/>
        <w:t>Method  string `json:"method"`  // 请求方式</w:t>
        <w:br/>
        <w:t>}</w:t>
        <w:br/>
      </w:r>
    </w:p>
    <w:p>
      <w:r>
        <w:rPr>
          <w:rFonts w:ascii="Courier New" w:hAnsi="Courier New" w:eastAsia="Courier New"/>
          <w:sz w:val="20"/>
        </w:rPr>
        <w:t>package model</w:t>
        <w:br/>
        <w:br/>
        <w:t>import "gorm.io/gorm"</w:t>
        <w:br/>
        <w:br/>
        <w:t>// HeritageEvent 非遗传承活动记录表</w:t>
        <w:br/>
        <w:t>type HeritageEvent struct {</w:t>
        <w:br/>
        <w:tab/>
        <w:t>gorm.Model</w:t>
        <w:br/>
        <w:tab/>
        <w:t>MasterID      uint    `gorm:"type:int;comment:'传承人ID'" json:"masterId"`          // 传承人ID</w:t>
        <w:br/>
        <w:tab/>
        <w:t>EventName     string  `gorm:"type:varchar(100);comment:'活动名称'" json:"eventName"` // 活动名称</w:t>
        <w:br/>
        <w:tab/>
        <w:t>EventType     string  `gorm:"type:varchar(50);comment:'活动类型'" json:"eventType"`  // 活动类型(展演/培训/讲座等)</w:t>
        <w:br/>
        <w:tab/>
        <w:t>StartTime     string  `gorm:"type:varchar(20);comment:'开始时间'" json:"startTime"`  // 开始时间</w:t>
        <w:br/>
        <w:tab/>
        <w:t>EndTime       string  `gorm:"type:varchar(20);comment:'结束时间'" json:"endTime"`    // 结束时间</w:t>
        <w:br/>
        <w:tab/>
        <w:t>Location      string  `gorm:"type:varchar(255);comment:'活动地点'" json:"location"`  // 活动地点</w:t>
        <w:br/>
        <w:tab/>
        <w:t>Participants  int     `gorm:"type:int;comment:'参与人数'" json:"participants"`       // 参与人数</w:t>
        <w:br/>
        <w:tab/>
        <w:t>Budget        float64 `gorm:"type:decimal(10,2);comment:'活动预算'" json:"budget"`   // 活动预算</w:t>
        <w:br/>
        <w:tab/>
        <w:t>Expense       float64 `gorm:"type:decimal(10,2);comment:'实际支出'" json:"expense"`  // 实际支出</w:t>
        <w:br/>
        <w:tab/>
        <w:t>Status        int     `gorm:"type:int;default:0;comment:'状态'" json:"status"`     // 状态(0:筹备中/1:进行中/2:已结束)</w:t>
        <w:br/>
        <w:tab/>
        <w:t>Summary       string  `gorm:"type:text;comment:'活动总结'" json:"summary"`           // 活动总结</w:t>
        <w:br/>
        <w:tab/>
        <w:t>Attachments   string  `gorm:"type:text;comment:'附件列表'" json:"attachments"`       // 附件列表(JSON格式)</w:t>
        <w:br/>
        <w:tab/>
        <w:t>Organizer     string  `gorm:"type:varchar(100);comment:'主办方'" json:"organizer"`  // 主办方</w:t>
        <w:br/>
        <w:tab/>
        <w:t>Collaborators string  `gorm:"type:text;comment:'协办方'" json:"collaborators"`      // 协办方</w:t>
        <w:br/>
        <w:tab/>
        <w:t>Sponsors      string  `gorm:"type:text;comment:'赞助方'" json:"sponsors"`           // 赞助方</w:t>
        <w:br/>
        <w:tab/>
        <w:t>Target        string  `gorm:"type:varchar(255);comment:'活动对象'" json:"target"`    // 活动对象</w:t>
        <w:br/>
        <w:tab/>
        <w:t>Scale         string  `gorm:"type:varchar(50);comment:'活动规模'" json:"scale"`      // 活动规模</w:t>
        <w:br/>
        <w:tab/>
        <w:t>Effect        string  `gorm:"type:text;comment:'活动效果'" json:"effect"`            // 活动效果</w:t>
        <w:br/>
        <w:tab/>
        <w:t>MediaReports  string  `gorm:"type:text;comment:'媒体报道'" json:"mediaReports"`      // 媒体报道</w:t>
        <w:br/>
        <w:tab/>
        <w:t>Pictures      string  `gorm:"type:text;comment:'活动照片'" json:"pictures"`          // 活动照片</w:t>
        <w:br/>
        <w:tab/>
        <w:t>Videos        string  `gorm:"type:text;comment:'活动视频'" json:"videos"`            // 活动视频</w:t>
        <w:br/>
        <w:t>}</w:t>
        <w:br/>
      </w:r>
    </w:p>
    <w:p>
      <w:r>
        <w:rPr>
          <w:rFonts w:ascii="Courier New" w:hAnsi="Courier New" w:eastAsia="Courier New"/>
          <w:sz w:val="20"/>
        </w:rPr>
        <w:t>package model</w:t>
        <w:br/>
        <w:br/>
        <w:t>import "gorm.io/gorm"</w:t>
        <w:br/>
        <w:br/>
        <w:t>// LDAPMonitor LDAP监控状态表</w:t>
        <w:br/>
        <w:t>type LDAPMonitor struct {</w:t>
        <w:br/>
        <w:tab/>
        <w:t>gorm.Model</w:t>
        <w:br/>
        <w:tab/>
        <w:t>ConnectionStatus bool    `gorm:"type:tinyint(1);default:0;comment:'连接状态'" json:"connectionStatus"` // 连接状态</w:t>
        <w:br/>
        <w:tab/>
        <w:t>ResponseTime     int64   `gorm:"type:bigint;comment:'响应时间(ms)'" json:"responseTime"`               // 响应时间(ms)</w:t>
        <w:br/>
        <w:tab/>
        <w:t>LastCheckTime    string  `gorm:"type:varchar(20);comment:'最后检查时间'" json:"lastCheckTime"`           // 最后检查时间</w:t>
        <w:br/>
        <w:tab/>
        <w:t>ErrorCount       int     `gorm:"type:int;default:0;comment:'错误次数'" json:"errorCount"`              // 错误次数</w:t>
        <w:br/>
        <w:tab/>
        <w:t>LastError        string  `gorm:"type:varchar(255);comment:'最后错误信息'" json:"lastError"`              // 最后错误信息</w:t>
        <w:br/>
        <w:tab/>
        <w:t>TotalUsers       int     `gorm:"type:int;default:0;comment:'总用户数'" json:"totalUsers"`              // 总用户数</w:t>
        <w:br/>
        <w:tab/>
        <w:t>TotalGroups      int     `gorm:"type:int;default:0;comment:'总组数'" json:"totalGroups"`              // 总组数</w:t>
        <w:br/>
        <w:tab/>
        <w:t>CPUUsage         float64 `gorm:"type:decimal(5,2);comment:'CPU使用率(%)'" json:"cpuUsage"`            // CPU使用率(%)</w:t>
        <w:br/>
        <w:tab/>
        <w:t>MemoryUsage      float64 `gorm:"type:decimal(5,2);comment:'内存使用率(%)'" json:"memoryUsage"`          // 内存使用率(%)</w:t>
        <w:br/>
        <w:tab/>
        <w:t>DiskUsage        float64 `gorm:"type:decimal(5,2);comment:'磁盘使用率(%)'" json:"diskUsage"`            // 磁盘使用率(%)</w:t>
        <w:br/>
        <w:tab/>
        <w:t>QPS              float64 `gorm:"type:decimal(10,2);comment:'每秒查询数'" json:"qps"`                    // 每秒查询数</w:t>
        <w:br/>
        <w:tab/>
        <w:t>AvgResponseTime  float64 `gorm:"type:decimal(10,2);comment:'平均响应时间(ms)'" json:"avgResponseTime"`   // 平均响应时间(ms)</w:t>
        <w:br/>
        <w:t>}</w:t>
        <w:br/>
      </w:r>
    </w:p>
    <w:p>
      <w:r>
        <w:rPr>
          <w:rFonts w:ascii="Courier New" w:hAnsi="Courier New" w:eastAsia="Courier New"/>
          <w:sz w:val="20"/>
        </w:rPr>
        <w:t>package model</w:t>
        <w:br/>
        <w:br/>
        <w:t>import "gorm.io/gorm"</w:t>
        <w:br/>
        <w:br/>
        <w:t>type Role struct {</w:t>
        <w:br/>
        <w:tab/>
        <w:t>gorm.Model</w:t>
        <w:br/>
        <w:tab/>
        <w:t>Name    string  `gorm:"type:varchar(20);not null;unique" json:"name"`</w:t>
        <w:br/>
        <w:tab/>
        <w:t>Keyword string  `gorm:"type:varchar(20);not null;unique" json:"keyword"`</w:t>
        <w:br/>
        <w:tab/>
        <w:t>Remark  string  `gorm:"type:varchar(100);comment:'备注'" json:"remark"`</w:t>
        <w:br/>
        <w:tab/>
        <w:t>Status  uint    `gorm:"type:tinyint(1);default:1;comment:'1正常, 2禁用'" json:"status"`</w:t>
        <w:br/>
        <w:tab/>
        <w:t>Sort    uint    `gorm:"type:int(3);default:999;comment:'角色排序(排序越大权限越低, 不能查看比自己序号小的角色, 不能编辑同序号用户权限, 排序为1表示超级管理员)'" json:"sort"`</w:t>
        <w:br/>
        <w:tab/>
        <w:t>Creator string  `gorm:"type:varchar(20);" json:"creator"`</w:t>
        <w:br/>
        <w:tab/>
        <w:t>Users   []*User `gorm:"many2many:user_roles" json:"users"`</w:t>
        <w:br/>
        <w:tab/>
        <w:t>Menus   []*Menu `gorm:"many2many:role_menus;" json:"menus"` // 角色菜单多对多关系</w:t>
        <w:br/>
        <w:t>}</w:t>
        <w:br/>
      </w:r>
    </w:p>
    <w:p>
      <w:r>
        <w:rPr>
          <w:rFonts w:ascii="Courier New" w:hAnsi="Courier New" w:eastAsia="Courier New"/>
          <w:sz w:val="20"/>
        </w:rPr>
        <w:t>package model</w:t>
        <w:br/>
        <w:br/>
        <w:t>import (</w:t>
        <w:br/>
        <w:tab/>
        <w:t>"gorm.io/gorm"</w:t>
        <w:br/>
        <w:t>)</w:t>
        <w:br/>
        <w:br/>
        <w:t>type Group struct {</w:t>
        <w:br/>
        <w:tab/>
        <w:t>gorm.Model</w:t>
        <w:br/>
        <w:tab/>
        <w:t>GroupName          string   `gorm:"type:varchar(128);comment:'分组名称'" json:"groupName"`</w:t>
        <w:br/>
        <w:tab/>
        <w:t>Remark             string   `gorm:"type:varchar(128);comment:'分组中文说明'" json:"remark"`</w:t>
        <w:br/>
        <w:tab/>
        <w:t>Creator            string   `gorm:"type:varchar(20);comment:'创建人'" json:"creator"`</w:t>
        <w:br/>
        <w:tab/>
        <w:t>GroupType          string   `gorm:"type:varchar(20);comment:'分组类型：cn、ou'" json:"groupType"`</w:t>
        <w:br/>
        <w:tab/>
        <w:t>Users              []*User  `gorm:"many2many:group_users" json:"users"`</w:t>
        <w:br/>
        <w:tab/>
        <w:t>ParentId           uint     `gorm:"default:0;comment:'父组编号(编号为0时表示根组)'" json:"parentId"`</w:t>
        <w:br/>
        <w:tab/>
        <w:t>SourceDeptId       string   `gorm:"type:varchar(100);comment:'部门编号'" json:"sourceDeptId"`</w:t>
        <w:br/>
        <w:tab/>
        <w:t>Source             string   `gorm:"type:varchar(20);comment:'来源：dingTalk、weCom、ldap、platform'" json:"source"`</w:t>
        <w:br/>
        <w:tab/>
        <w:t>SourceDeptParentId string   `gorm:"type:varchar(100);comment:'父部门编号'" json:"sourceDeptParentId"`</w:t>
        <w:br/>
        <w:tab/>
        <w:t>SourceUserNum      int      `gorm:"default:0;comment:'部门下的用户数量，从第三方获取的数据'" json:"source_user_num"`</w:t>
        <w:br/>
        <w:tab/>
        <w:t>Children           []*Group `gorm:"-" json:"children"`</w:t>
        <w:br/>
        <w:tab/>
        <w:t>GroupDN            string   `gorm:"type:varchar(255);not null;comment:'分组dn'" json:"groupDn"`             // 分组在ldap的dn</w:t>
        <w:br/>
        <w:tab/>
        <w:t>SyncState          uint     `gorm:"type:tinyint(1);default:1;comment:'同步状态:1已同步, 2未同步'" json:"syncState"` // 数据到ldap的同步状态</w:t>
        <w:br/>
        <w:t>}</w:t>
        <w:br/>
        <w:br/>
        <w:t>func (g *Group) SetGroupName(groupName string) {</w:t>
        <w:br/>
        <w:tab/>
        <w:t>g.GroupName = groupName</w:t>
        <w:br/>
        <w:t>}</w:t>
        <w:br/>
        <w:br/>
        <w:t>func (g *Group) SetRemark(remark string) {</w:t>
        <w:br/>
        <w:tab/>
        <w:t>g.Remark = remark</w:t>
        <w:br/>
        <w:t>}</w:t>
        <w:br/>
        <w:br/>
        <w:t>func (g *Group) SetSourceDeptId(sourceDeptId string) {</w:t>
        <w:br/>
        <w:tab/>
        <w:t>g.SourceDeptId = sourceDeptId</w:t>
        <w:br/>
        <w:t>}</w:t>
        <w:br/>
        <w:br/>
        <w:t>func (g *Group) SetSourceDeptParentId(sourceDeptParentId string) {</w:t>
        <w:br/>
        <w:tab/>
        <w:t>g.SourceDeptParentId = sourceDeptParentId</w:t>
        <w:br/>
        <w:t>}</w:t>
        <w:br/>
      </w:r>
    </w:p>
    <w:p>
      <w:r>
        <w:rPr>
          <w:rFonts w:ascii="Courier New" w:hAnsi="Courier New" w:eastAsia="Courier New"/>
          <w:sz w:val="20"/>
        </w:rPr>
        <w:t>package model</w:t>
        <w:br/>
        <w:br/>
        <w:t>import "gorm.io/gorm"</w:t>
        <w:br/>
        <w:br/>
        <w:t>// HeritageMaster 非遗传承人信息表</w:t>
        <w:br/>
        <w:t>type HeritageMaster struct {</w:t>
        <w:br/>
        <w:tab/>
        <w:t>gorm.Model</w:t>
        <w:br/>
        <w:tab/>
        <w:t>UserID          uint   `gorm:"type:int;comment:'用户ID'" json:"userId"`                    // 关联用户ID</w:t>
        <w:br/>
        <w:tab/>
        <w:t>Name            string `gorm:"type:varchar(50);comment:'姓名'" json:"name"`                // 姓名</w:t>
        <w:br/>
        <w:tab/>
        <w:t>Gender          string `gorm:"type:varchar(10);comment:'性别'" json:"gender"`              // 性别</w:t>
        <w:br/>
        <w:tab/>
        <w:t>Birthday        string `gorm:"type:varchar(20);comment:'出生日期'" json:"birthday"`          // 出生日期</w:t>
        <w:br/>
        <w:tab/>
        <w:t>IDCard          string `gorm:"type:varchar(18);comment:'身份证号'" json:"-"`                 // 身份证号(加密存储)</w:t>
        <w:br/>
        <w:tab/>
        <w:t>Phone           string `gorm:"type:varchar(20);comment:'联系电话'" json:"phone"`             // 联系电话</w:t>
        <w:br/>
        <w:tab/>
        <w:t>Email           string `gorm:"type:varchar(100);comment:'电子邮箱'" json:"email"`            // 电子邮箱</w:t>
        <w:br/>
        <w:tab/>
        <w:t>Address         string `gorm:"type:varchar(255);comment:'联系地址'" json:"address"`          // 联系地址</w:t>
        <w:br/>
        <w:tab/>
        <w:t>ProjectName     string `gorm:"type:varchar(100);comment:'非遗项目名称'" json:"projectName"`    // 非遗项目名称</w:t>
        <w:br/>
        <w:tab/>
        <w:t>ProjectLevel    string `gorm:"type:varchar(50);comment:'项目级别'" json:"projectLevel"`      // 项目级别(国家级/省级/市级/县级)</w:t>
        <w:br/>
        <w:tab/>
        <w:t>ProjectType     string `gorm:"type:varchar(50);comment:'项目类别'" json:"projectType"`       // 项目类别</w:t>
        <w:br/>
        <w:tab/>
        <w:t>CertificateNo   string `gorm:"type:varchar(50);comment:'证书编号'" json:"certificateNo"`     // 证书编号</w:t>
        <w:br/>
        <w:tab/>
        <w:t>CertificateDate string `gorm:"type:varchar(20);comment:'认定日期'" json:"certificateDate"`   // 认定日期</w:t>
        <w:br/>
        <w:tab/>
        <w:t>Status          int    `gorm:"type:int;default:1;comment:'状态'" json:"status"`            // 状态(1:在传/2:停传/3:终止)</w:t>
        <w:br/>
        <w:tab/>
        <w:t>Description     string `gorm:"type:text;comment:'传承人简介'" json:"description"`             // 传承人简介</w:t>
        <w:br/>
        <w:tab/>
        <w:t>Nationality     string `gorm:"type:varchar(50);comment:'民族'" json:"nationality"`         // 民族</w:t>
        <w:br/>
        <w:tab/>
        <w:t>Education       string `gorm:"type:varchar(50);comment:'学历'" json:"education"`           // 学历</w:t>
        <w:br/>
        <w:tab/>
        <w:t>WorkUnit        string `gorm:"type:varchar(100);comment:'工作单位'" json:"workUnit"`         // 工作单位</w:t>
        <w:br/>
        <w:tab/>
        <w:t>Title           string `gorm:"type:varchar(50);comment:'职称'" json:"title"`               // 职称</w:t>
        <w:br/>
        <w:tab/>
        <w:t>Experience      string `gorm:"type:text;comment:'从艺经历'" json:"experience"`               // 从艺经历</w:t>
        <w:br/>
        <w:tab/>
        <w:t>Honor           string `gorm:"type:text;comment:'获得荣誉'" json:"honor"`                    // 获得荣誉</w:t>
        <w:br/>
        <w:tab/>
        <w:t>Speciality      string `gorm:"type:text;comment:'特长技艺'" json:"speciality"`               // 特长技艺</w:t>
        <w:br/>
        <w:tab/>
        <w:t>Representative  bool   `gorm:"type:tinyint(1);comment:'是否代表性传承人'" json:"representative"` // 是否代表性传承人</w:t>
        <w:br/>
        <w:t>}</w:t>
        <w:br/>
      </w:r>
    </w:p>
    <w:p>
      <w:r>
        <w:rPr>
          <w:rFonts w:ascii="Courier New" w:hAnsi="Courier New" w:eastAsia="Courier New"/>
          <w:sz w:val="20"/>
        </w:rPr>
        <w:t>package model</w:t>
        <w:br/>
        <w:br/>
        <w:t>import "gorm.io/gorm"</w:t>
        <w:br/>
        <w:br/>
        <w:t>// PasswordHistory 密码历史记录表</w:t>
        <w:br/>
        <w:t>type PasswordHistory struct {</w:t>
        <w:br/>
        <w:tab/>
        <w:t>gorm.Model</w:t>
        <w:br/>
        <w:tab/>
        <w:t>UserID      uint   `gorm:"type:int;comment:'用户ID'" json:"userId"`             // 用户ID</w:t>
        <w:br/>
        <w:tab/>
        <w:t>Username    string `gorm:"type:varchar(50);comment:'用户名'" json:"username"`    // 用户名</w:t>
        <w:br/>
        <w:tab/>
        <w:t>Password    string `gorm:"type:varchar(255);comment:'密码'" json:"-"`           // 密码(加密存储)</w:t>
        <w:br/>
        <w:tab/>
        <w:t>ChangeTime  string `gorm:"type:varchar(20);comment:'修改时间'" json:"changeTime"` // 修改时间</w:t>
        <w:br/>
        <w:tab/>
        <w:t>ExpireTime  string `gorm:"type:varchar(20);comment:'过期时间'" json:"expireTime"` // 过期时间</w:t>
        <w:br/>
        <w:tab/>
        <w:t>ChangedBy   string `gorm:"type:varchar(50);comment:'修改人'" json:"changedBy"`   // 修改人</w:t>
        <w:br/>
        <w:tab/>
        <w:t>ChangeType  string `gorm:"type:varchar(20);comment:'修改类型'" json:"changeType"` // 修改类型(重置/修改)</w:t>
        <w:br/>
        <w:tab/>
        <w:t>Description string `gorm:"type:varchar(255);comment:'说明'" json:"description"` // 说明</w:t>
        <w:br/>
        <w:t>}</w:t>
        <w:br/>
      </w:r>
    </w:p>
    <w:p>
      <w:r>
        <w:rPr>
          <w:rFonts w:ascii="Courier New" w:hAnsi="Courier New" w:eastAsia="Courier New"/>
          <w:sz w:val="20"/>
        </w:rPr>
        <w:t>package model</w:t>
        <w:br/>
        <w:br/>
        <w:t>import (</w:t>
        <w:br/>
        <w:tab/>
        <w:t>"gorm.io/gorm"</w:t>
        <w:br/>
        <w:t>)</w:t>
        <w:br/>
        <w:br/>
        <w:t>type Menu struct {</w:t>
        <w:br/>
        <w:tab/>
        <w:t>gorm.Model</w:t>
        <w:br/>
        <w:tab/>
        <w:t>Name       string  `gorm:"type:varchar(50);comment:'菜单名称(英文名, 可用于国际化)'" json:"name"`</w:t>
        <w:br/>
        <w:tab/>
        <w:t>Title      string  `gorm:"type:varchar(50);comment:'菜单标题(无法国际化时使用)'" json:"title"`</w:t>
        <w:br/>
        <w:tab/>
        <w:t>Icon       string  `gorm:"type:varchar(50);comment:'菜单图标'" json:"icon"`</w:t>
        <w:br/>
        <w:tab/>
        <w:t>Path       string  `gorm:"type:varchar(100);comment:'菜单访问路径'" json:"path"`</w:t>
        <w:br/>
        <w:tab/>
        <w:t>Redirect   string  `gorm:"type:varchar(100);comment:'重定向路径'" json:"redirect"`</w:t>
        <w:br/>
        <w:tab/>
        <w:t>Component  string  `gorm:"type:varchar(100);comment:'前端组件路径'" json:"component"`</w:t>
        <w:br/>
        <w:tab/>
        <w:t>Sort       uint    `gorm:"type:int(3);default:999;comment:'菜单顺序(1-999)'" json:"sort"`</w:t>
        <w:br/>
        <w:tab/>
        <w:t>Status     uint    `gorm:"type:tinyint(1);default:1;comment:'菜单状态(正常/禁用, 默认正常)'" json:"status"`</w:t>
        <w:br/>
        <w:tab/>
        <w:t>Hidden     uint    `gorm:"type:tinyint(1);default:2;comment:'菜单在侧边栏隐藏(1隐藏，2显示)'" json:"hidden"`</w:t>
        <w:br/>
        <w:tab/>
        <w:t>NoCache    uint    `gorm:"type:tinyint(1);default:2;comment:'菜单是否被 &lt;keep-alive&gt; 缓存(1不缓存，2缓存)'" json:"noCache"`</w:t>
        <w:br/>
        <w:tab/>
        <w:t>AlwaysShow uint    `gorm:"type:tinyint(1);default:2;comment:'忽略之前定义的规则，一直显示根路由(1忽略，2不忽略)'" json:"alwaysShow"`</w:t>
        <w:br/>
        <w:tab/>
        <w:t>Breadcrumb uint    `gorm:"type:tinyint(1);default:1;comment:'面包屑可见性(可见/隐藏, 默认可见)'" json:"breadcrumb"`</w:t>
        <w:br/>
        <w:tab/>
        <w:t>ActiveMenu string  `gorm:"type:varchar(100);comment:'在其它路由时，想在侧边栏高亮的路由'" json:"activeMenu"`</w:t>
        <w:br/>
        <w:tab/>
        <w:t>ParentId   uint    `gorm:"default:0;comment:'父菜单编号(编号为0时表示根菜单)'" json:"parentId"`</w:t>
        <w:br/>
        <w:tab/>
        <w:t>Creator    string  `gorm:"type:varchar(20);comment:'创建人'" json:"creator"`</w:t>
        <w:br/>
        <w:tab/>
        <w:t>Children   []*Menu `gorm:"-" json:"children"`                  // 子菜单集合</w:t>
        <w:br/>
        <w:tab/>
        <w:t>Roles      []*Role `gorm:"many2many:role_menus;" json:"roles"` // 角色菜单多对多关系</w:t>
        <w:br/>
        <w:t>}</w:t>
        <w:br/>
      </w:r>
    </w:p>
    <w:p>
      <w:r>
        <w:rPr>
          <w:rFonts w:ascii="Courier New" w:hAnsi="Courier New" w:eastAsia="Courier New"/>
          <w:sz w:val="20"/>
        </w:rPr>
        <w:t>package model</w:t>
        <w:br/>
        <w:br/>
        <w:t>import "gorm.io/gorm"</w:t>
        <w:br/>
        <w:br/>
        <w:t>type Api struct {</w:t>
        <w:br/>
        <w:tab/>
        <w:t>gorm.Model</w:t>
        <w:br/>
        <w:tab/>
        <w:t>Method   string `gorm:"type:varchar(20);comment:'请求方式'" json:"method"`</w:t>
        <w:br/>
        <w:tab/>
        <w:t>Path     string `gorm:"type:varchar(100);comment:'访问路径'" json:"path"`</w:t>
        <w:br/>
        <w:tab/>
        <w:t>Category string `gorm:"type:varchar(50);comment:'所属类别'" json:"category"`</w:t>
        <w:br/>
        <w:tab/>
        <w:t>Remark   string `gorm:"type:varchar(100);comment:'备注'" json:"remark"`</w:t>
        <w:br/>
        <w:tab/>
        <w:t>Creator  string `gorm:"type:varchar(20);comment:'创建人'" json:"creator"`</w:t>
        <w:br/>
        <w:t>}</w:t>
        <w:br/>
      </w:r>
    </w:p>
    <w:p>
      <w:r>
        <w:rPr>
          <w:rFonts w:ascii="Courier New" w:hAnsi="Courier New" w:eastAsia="Courier New"/>
          <w:sz w:val="20"/>
        </w:rPr>
        <w:t>package model</w:t>
        <w:br/>
        <w:br/>
        <w:t>import "gorm.io/gorm"</w:t>
        <w:br/>
        <w:br/>
        <w:t>// LoginHistory 登录历史记录表</w:t>
        <w:br/>
        <w:t>type LoginHistory struct {</w:t>
        <w:br/>
        <w:tab/>
        <w:t>gorm.Model</w:t>
        <w:br/>
        <w:tab/>
        <w:t>UserID       uint   `gorm:"type:int;comment:'用户ID'" json:"userId"`                // 用户ID</w:t>
        <w:br/>
        <w:tab/>
        <w:t>Username     string `gorm:"type:varchar(50);comment:'用户名'" json:"username"`       // 用户名</w:t>
        <w:br/>
        <w:tab/>
        <w:t>LoginTime    string `gorm:"type:varchar(20);comment:'登录时间'" json:"loginTime"`     // 登录时间</w:t>
        <w:br/>
        <w:tab/>
        <w:t>LogoutTime   string `gorm:"type:varchar(20);comment:'登出时间'" json:"logoutTime"`    // 登出时间</w:t>
        <w:br/>
        <w:tab/>
        <w:t>IP           string `gorm:"type:varchar(50);comment:'IP地址'" json:"ip"`            // IP地址</w:t>
        <w:br/>
        <w:tab/>
        <w:t>Location     string `gorm:"type:varchar(100);comment:'登录地点'" json:"location"`     // 登录地点</w:t>
        <w:br/>
        <w:tab/>
        <w:t>Device       string `gorm:"type:varchar(50);comment:'登录设备'" json:"device"`        // 登录设备</w:t>
        <w:br/>
        <w:tab/>
        <w:t>Browser      string `gorm:"type:varchar(50);comment:'浏览器'" json:"browser"`        // 浏览器</w:t>
        <w:br/>
        <w:tab/>
        <w:t>Status       int    `gorm:"type:int;comment:'登录状态'" json:"status"`                // 登录状态(0:失败,1:成功)</w:t>
        <w:br/>
        <w:tab/>
        <w:t>ErrorMessage string `gorm:"type:varchar(255);comment:'错误信息'" json:"errorMessage"` // 错误信息</w:t>
        <w:br/>
        <w:t>}</w:t>
        <w:br/>
      </w:r>
    </w:p>
    <w:p>
      <w:r>
        <w:rPr>
          <w:rFonts w:ascii="Courier New" w:hAnsi="Courier New" w:eastAsia="Courier New"/>
          <w:sz w:val="20"/>
        </w:rPr>
        <w:t>package model</w:t>
        <w:br/>
        <w:br/>
        <w:t>import (</w:t>
        <w:br/>
        <w:tab/>
        <w:t>"gorm.io/datatypes"</w:t>
        <w:br/>
        <w:tab/>
        <w:t>"gorm.io/gorm"</w:t>
        <w:br/>
        <w:t>)</w:t>
        <w:br/>
        <w:br/>
        <w:t>type FieldRelation struct {</w:t>
        <w:br/>
        <w:tab/>
        <w:t>gorm.Model</w:t>
        <w:br/>
        <w:tab/>
        <w:t>Flag       string</w:t>
        <w:br/>
        <w:tab/>
        <w:t>Attributes datatypes.JSON</w:t>
        <w:br/>
        <w:t>}</w:t>
        <w:br/>
      </w:r>
    </w:p>
    <w:p>
      <w:r>
        <w:rPr>
          <w:rFonts w:ascii="Courier New" w:hAnsi="Courier New" w:eastAsia="Courier New"/>
          <w:sz w:val="20"/>
        </w:rPr>
        <w:t>package response</w:t>
        <w:br/>
        <w:br/>
        <w:t>import "github.com/eryajf/go-ldap-admin/model"</w:t>
        <w:br/>
        <w:br/>
        <w:t>type RoleListRsp struct {</w:t>
        <w:br/>
        <w:tab/>
        <w:t>Total int64        `json:"total"`</w:t>
        <w:br/>
        <w:tab/>
        <w:t>Roles []model.Role `json:"roles"`</w:t>
        <w:br/>
        <w:t>}</w:t>
        <w:br/>
      </w:r>
    </w:p>
    <w:p>
      <w:r>
        <w:rPr>
          <w:rFonts w:ascii="Courier New" w:hAnsi="Courier New" w:eastAsia="Courier New"/>
          <w:sz w:val="20"/>
        </w:rPr>
        <w:t>package response</w:t>
        <w:br/>
        <w:br/>
        <w:t>import "github.com/eryajf/go-ldap-admin/model"</w:t>
        <w:br/>
        <w:br/>
        <w:t>type ApiTreeRsp struct {</w:t>
        <w:br/>
        <w:tab/>
        <w:t>ID       int          `json:"ID"`</w:t>
        <w:br/>
        <w:tab/>
        <w:t>Remark   string       `json:"remark"`</w:t>
        <w:br/>
        <w:tab/>
        <w:t>Category string       `json:"category"`</w:t>
        <w:br/>
        <w:tab/>
        <w:t>Children []*model.Api `json:"children"`</w:t>
        <w:br/>
        <w:t>}</w:t>
        <w:br/>
        <w:br/>
        <w:t>type ApiListRsp struct {</w:t>
        <w:br/>
        <w:tab/>
        <w:t>Total int64       `json:"total"`</w:t>
        <w:br/>
        <w:tab/>
        <w:t>Apis  []model.Api `json:"apis"`</w:t>
        <w:br/>
        <w:t>}</w:t>
        <w:br/>
      </w:r>
    </w:p>
    <w:p>
      <w:r>
        <w:rPr>
          <w:rFonts w:ascii="Courier New" w:hAnsi="Courier New" w:eastAsia="Courier New"/>
          <w:sz w:val="20"/>
        </w:rPr>
        <w:t>package response</w:t>
        <w:br/>
        <w:br/>
        <w:t>import "github.com/eryajf/go-ldap-admin/model"</w:t>
        <w:br/>
        <w:br/>
        <w:t>type LogListRsp struct {</w:t>
        <w:br/>
        <w:tab/>
        <w:t>Total int64                `json:"total"`</w:t>
        <w:br/>
        <w:tab/>
        <w:t>Logs  []model.OperationLog `json:"logs"`</w:t>
        <w:br/>
        <w:t>}</w:t>
        <w:br/>
      </w:r>
    </w:p>
    <w:p>
      <w:r>
        <w:rPr>
          <w:rFonts w:ascii="Courier New" w:hAnsi="Courier New" w:eastAsia="Courier New"/>
          <w:sz w:val="20"/>
        </w:rPr>
        <w:t>package response</w:t>
        <w:br/>
        <w:br/>
        <w:t>import (</w:t>
        <w:br/>
        <w:tab/>
        <w:t>"net/http"</w:t>
        <w:br/>
        <w:br/>
        <w:tab/>
        <w:t>"github.com/gin-gonic/gin"</w:t>
        <w:br/>
        <w:t>)</w:t>
        <w:br/>
        <w:br/>
        <w:t>// 返回前端</w:t>
        <w:br/>
        <w:t>func Response(c *gin.Context, httpStatus int, code int, data gin.H, message string) {</w:t>
        <w:br/>
        <w:tab/>
        <w:t>c.JSON(httpStatus, gin.H{</w:t>
        <w:br/>
        <w:tab/>
        <w:tab/>
        <w:t>"code":    code,</w:t>
        <w:br/>
        <w:tab/>
        <w:tab/>
        <w:t>"data":    data,</w:t>
        <w:br/>
        <w:tab/>
        <w:tab/>
        <w:t>"message": message,</w:t>
        <w:br/>
        <w:tab/>
        <w:t>})</w:t>
        <w:br/>
        <w:t>}</w:t>
        <w:br/>
        <w:br/>
        <w:t>// 返回前端-成功</w:t>
        <w:br/>
        <w:t>func Success(c *gin.Context, data gin.H, message string) {</w:t>
        <w:br/>
        <w:tab/>
        <w:t>Response(c, http.StatusOK, 200, data, message)</w:t>
        <w:br/>
        <w:t>}</w:t>
        <w:br/>
        <w:br/>
        <w:t>// 返回前端-失败</w:t>
        <w:br/>
        <w:t>func Fail(c *gin.Context, data gin.H, message string) {</w:t>
        <w:br/>
        <w:tab/>
        <w:t>Response(c, http.StatusBadRequest, 400, data, message)</w:t>
        <w:br/>
        <w:t>}</w:t>
        <w:br/>
      </w:r>
    </w:p>
    <w:p>
      <w:r>
        <w:rPr>
          <w:rFonts w:ascii="Courier New" w:hAnsi="Courier New" w:eastAsia="Courier New"/>
          <w:sz w:val="20"/>
        </w:rPr>
        <w:t>package response</w:t>
        <w:br/>
        <w:br/>
        <w:t>import "github.com/eryajf/go-ldap-admin/model"</w:t>
        <w:br/>
        <w:br/>
        <w:t>type UserListRsp struct {</w:t>
        <w:br/>
        <w:tab/>
        <w:t>Total int          `json:"total"`</w:t>
        <w:br/>
        <w:tab/>
        <w:t>Users []model.User `json:"users"`</w:t>
        <w:br/>
        <w:t>}</w:t>
        <w:br/>
      </w:r>
    </w:p>
    <w:p>
      <w:r>
        <w:rPr>
          <w:rFonts w:ascii="Courier New" w:hAnsi="Courier New" w:eastAsia="Courier New"/>
          <w:sz w:val="20"/>
        </w:rPr>
        <w:t>package response</w:t>
        <w:br/>
        <w:br/>
        <w:t>import "github.com/eryajf/go-ldap-admin/model"</w:t>
        <w:br/>
        <w:br/>
        <w:t>type MenuListRsp struct {</w:t>
        <w:br/>
        <w:tab/>
        <w:t>Total int64        `json:"total"`</w:t>
        <w:br/>
        <w:tab/>
        <w:t>Menus []model.Menu `json:"menus"`</w:t>
        <w:br/>
        <w:t>}</w:t>
        <w:br/>
      </w:r>
    </w:p>
    <w:p>
      <w:r>
        <w:rPr>
          <w:rFonts w:ascii="Courier New" w:hAnsi="Courier New" w:eastAsia="Courier New"/>
          <w:sz w:val="20"/>
        </w:rPr>
        <w:t>package response</w:t>
        <w:br/>
        <w:br/>
        <w:t>type DashboardList struct {</w:t>
        <w:br/>
        <w:tab/>
        <w:t>DataType  string `json:"dataType"`</w:t>
        <w:br/>
        <w:tab/>
        <w:t>DataName  string `json:"dataName"`</w:t>
        <w:br/>
        <w:tab/>
        <w:t>DataCount int64  `json:"dataCount"`</w:t>
        <w:br/>
        <w:tab/>
        <w:t>Icon      string `json:"icon"`</w:t>
        <w:br/>
        <w:tab/>
        <w:t>Path      string `json:"path"`</w:t>
        <w:br/>
        <w:t>}</w:t>
        <w:br/>
      </w:r>
    </w:p>
    <w:p>
      <w:r>
        <w:rPr>
          <w:rFonts w:ascii="Courier New" w:hAnsi="Courier New" w:eastAsia="Courier New"/>
          <w:sz w:val="20"/>
        </w:rPr>
        <w:t>package response</w:t>
        <w:br/>
        <w:br/>
        <w:t>import "github.com/eryajf/go-ldap-admin/model"</w:t>
        <w:br/>
        <w:br/>
        <w:t>type GroupListRsp struct {</w:t>
        <w:br/>
        <w:tab/>
        <w:t>Total  int64         `json:"total"`</w:t>
        <w:br/>
        <w:tab/>
        <w:t>Groups []model.Group `json:"groups"`</w:t>
        <w:br/>
        <w:t>}</w:t>
        <w:br/>
        <w:br/>
        <w:t>type Guser struct {</w:t>
        <w:br/>
        <w:tab/>
        <w:t>UserId       int64  `json:"userId"`</w:t>
        <w:br/>
        <w:tab/>
        <w:t>UserName     string `json:"userName"`</w:t>
        <w:br/>
        <w:tab/>
        <w:t>NickName     string `json:"nickName"`</w:t>
        <w:br/>
        <w:tab/>
        <w:t>Mail         string `json:"mail"`</w:t>
        <w:br/>
        <w:tab/>
        <w:t>JobNumber    string `json:"jobNumber"`</w:t>
        <w:br/>
        <w:tab/>
        <w:t>Mobile       string `json:"mobile"`</w:t>
        <w:br/>
        <w:tab/>
        <w:t>Introduction string `json:"introduction"`</w:t>
        <w:br/>
        <w:t>}</w:t>
        <w:br/>
        <w:br/>
        <w:t>type GroupUsers struct {</w:t>
        <w:br/>
        <w:tab/>
        <w:t>GroupId     int64   `json:"groupId"`</w:t>
        <w:br/>
        <w:tab/>
        <w:t>GroupName   string  `json:"groupName"`</w:t>
        <w:br/>
        <w:tab/>
        <w:t>GroupRemark string  `json:"groupRemark"`</w:t>
        <w:br/>
        <w:tab/>
        <w:t>UserList    []Guser `json:"userList"`</w:t>
        <w:br/>
        <w:t>}</w:t>
        <w:br/>
      </w:r>
    </w:p>
    <w:p>
      <w:r>
        <w:rPr>
          <w:rFonts w:ascii="Courier New" w:hAnsi="Courier New" w:eastAsia="Courier New"/>
          <w:sz w:val="20"/>
        </w:rPr>
        <w:t>package response</w:t>
        <w:br/>
        <w:br/>
        <w:t>/**</w:t>
        <w:br/>
        <w:t xml:space="preserve"> * @Author: 南宫乘风</w:t>
        <w:br/>
        <w:t xml:space="preserve"> * @Description:</w:t>
        <w:br/>
        <w:t xml:space="preserve"> * @File:  responsebody.go</w:t>
        <w:br/>
        <w:t xml:space="preserve"> * @Email: 1794748404@qq.com</w:t>
        <w:br/>
        <w:t xml:space="preserve"> * @Date: 2024-05-17 16:24</w:t>
        <w:br/>
        <w:t xml:space="preserve"> */</w:t>
        <w:br/>
        <w:br/>
        <w:t>type ResponseBody struct {</w:t>
        <w:br/>
        <w:tab/>
        <w:t>Code int         `json:"code"`</w:t>
        <w:br/>
        <w:tab/>
        <w:t>Msg  string      `json:"msg"`</w:t>
        <w:br/>
        <w:tab/>
        <w:t>Data interface{} `json:"data"`</w:t>
        <w:br/>
        <w:t>}</w:t>
        <w:br/>
      </w:r>
    </w:p>
    <w:p>
      <w:r>
        <w:rPr>
          <w:rFonts w:ascii="Courier New" w:hAnsi="Courier New" w:eastAsia="Courier New"/>
          <w:sz w:val="20"/>
        </w:rPr>
        <w:t>package request</w:t>
        <w:br/>
        <w:br/>
        <w:t>// PasswordPolicyReq 密码策略请求结构体</w:t>
        <w:br/>
        <w:t>type PasswordPolicyReq struct {</w:t>
        <w:br/>
        <w:tab/>
        <w:t>MinLength          int  `json:"minLength" validate:"required,min=6,max=32"`         // 最小长度</w:t>
        <w:br/>
        <w:tab/>
        <w:t>RequireUppercase   bool `json:"requireUppercase"`                                   // 要求大写字母</w:t>
        <w:br/>
        <w:tab/>
        <w:t>RequireLowercase   bool `json:"requireLowercase"`                                   // 要求小写字母</w:t>
        <w:br/>
        <w:tab/>
        <w:t>RequireNumber      bool `json:"requireNumber"`                                      // 要求数字</w:t>
        <w:br/>
        <w:tab/>
        <w:t>RequireSpecialChar bool `json:"requireSpecialChar"`                                 // 要求特殊字符</w:t>
        <w:br/>
        <w:tab/>
        <w:t>MaxAge             int  `json:"maxAge" validate:"required,min=0"`                   // 密码最大有效期(天)</w:t>
        <w:br/>
        <w:tab/>
        <w:t>HistoryCount       int  `json:"historyCount" validate:"required,min=0,max=24"`      // 密码历史记录数</w:t>
        <w:br/>
        <w:tab/>
        <w:t>LockoutThreshold   int  `json:"lockoutThreshold" validate:"required,min=0,max=10"`  // 锁定阈值</w:t>
        <w:br/>
        <w:tab/>
        <w:t>LockoutDuration    int  `json:"lockoutDuration" validate:"required,min=0,max=1440"` // 锁定时间(分钟)</w:t>
        <w:br/>
        <w:t>}</w:t>
        <w:br/>
      </w:r>
    </w:p>
    <w:p>
      <w:r>
        <w:rPr>
          <w:rFonts w:ascii="Courier New" w:hAnsi="Courier New" w:eastAsia="Courier New"/>
          <w:sz w:val="20"/>
        </w:rPr>
        <w:t>package request</w:t>
        <w:br/>
        <w:br/>
        <w:t>// FieldRelationListReq 获取资源列表结构体</w:t>
        <w:br/>
        <w:t>type FieldRelationListReq struct {</w:t>
        <w:br/>
        <w:t>}</w:t>
        <w:br/>
        <w:br/>
        <w:t>// FieldRelationAddReq 添加资源结构体</w:t>
        <w:br/>
        <w:t>type FieldRelationAddReq struct {</w:t>
        <w:br/>
        <w:tab/>
        <w:t>Flag       string            `json:"flag" validate:"required,min=1,max=20"`</w:t>
        <w:br/>
        <w:tab/>
        <w:t>Attributes map[string]string `json:"attributes" validate:"required,gt=0"`</w:t>
        <w:br/>
        <w:t>}</w:t>
        <w:br/>
        <w:br/>
        <w:t>// FieldRelationUpdateReq 更新资源结构体</w:t>
        <w:br/>
        <w:t>type FieldRelationUpdateReq struct {</w:t>
        <w:br/>
        <w:tab/>
        <w:t>ID         uint              `json:"id" validate:"required"`</w:t>
        <w:br/>
        <w:tab/>
        <w:t>Flag       string            `json:"flag" validate:"required,min=1,max=20"`</w:t>
        <w:br/>
        <w:tab/>
        <w:t>Attributes map[string]string `json:"attributes" validate:"required,gt=0"`</w:t>
        <w:br/>
        <w:t>}</w:t>
        <w:br/>
        <w:br/>
        <w:t>// FieldRelationDeleteReq 删除资源结构体</w:t>
        <w:br/>
        <w:t>type FieldRelationDeleteReq struct {</w:t>
        <w:br/>
        <w:tab/>
        <w:t>FieldRelationIds []uint `json:"fieldRelationIds" validate:"required"`</w:t>
        <w:br/>
        <w:t>}</w:t>
        <w:br/>
      </w:r>
    </w:p>
    <w:p>
      <w:r>
        <w:rPr>
          <w:rFonts w:ascii="Courier New" w:hAnsi="Courier New" w:eastAsia="Courier New"/>
          <w:sz w:val="20"/>
        </w:rPr>
        <w:t>package request</w:t>
        <w:br/>
        <w:br/>
        <w:t>// ApiListReq 获取资源列表结构体</w:t>
        <w:br/>
        <w:t>type ApiListReq struct {</w:t>
        <w:br/>
        <w:tab/>
        <w:t>Method   string `json:"method" form:"method"`</w:t>
        <w:br/>
        <w:tab/>
        <w:t>Path     string `json:"path" form:"path"`</w:t>
        <w:br/>
        <w:tab/>
        <w:t>Category string `json:"category" form:"category"`</w:t>
        <w:br/>
        <w:tab/>
        <w:t>Creator  string `json:"creator" form:"creator"`</w:t>
        <w:br/>
        <w:tab/>
        <w:t>PageNum  int    `json:"pageNum" form:"pageNum"`</w:t>
        <w:br/>
        <w:tab/>
        <w:t>PageSize int    `json:"pageSize" form:"pageSize"`</w:t>
        <w:br/>
        <w:t>}</w:t>
        <w:br/>
        <w:br/>
        <w:t>// ApiAddReq 添加资源结构体</w:t>
        <w:br/>
        <w:t>type ApiAddReq struct {</w:t>
        <w:br/>
        <w:tab/>
        <w:t>Method   string `json:"method" validate:"required,min=1,max=20"`</w:t>
        <w:br/>
        <w:tab/>
        <w:t>Path     string `json:"path" validate:"required,min=1,max=100"`</w:t>
        <w:br/>
        <w:tab/>
        <w:t>Category string `json:"category" validate:"required,min=1,max=50"`</w:t>
        <w:br/>
        <w:tab/>
        <w:t>Remark   string `json:"remark" validate:"min=0,max=100"`</w:t>
        <w:br/>
        <w:t>}</w:t>
        <w:br/>
        <w:br/>
        <w:t>// ApiUpdateReq 更新资源结构体</w:t>
        <w:br/>
        <w:t>type ApiUpdateReq struct {</w:t>
        <w:br/>
        <w:tab/>
        <w:t>ID       uint   `json:"id" validate:"required"`</w:t>
        <w:br/>
        <w:tab/>
        <w:t>Method   string `json:"method" validate:"min=1,max=20"`</w:t>
        <w:br/>
        <w:tab/>
        <w:t>Path     string `json:"path" validate:"min=1,max=100"`</w:t>
        <w:br/>
        <w:tab/>
        <w:t>Category string `json:"category" validate:"min=1,max=50"`</w:t>
        <w:br/>
        <w:tab/>
        <w:t>Remark   string `json:"remark" validate:"min=0,max=100"`</w:t>
        <w:br/>
        <w:t>}</w:t>
        <w:br/>
        <w:br/>
        <w:t>// ApiDeleteReq 删除资源结构体</w:t>
        <w:br/>
        <w:t>type ApiDeleteReq struct {</w:t>
        <w:br/>
        <w:tab/>
        <w:t>ApiIds []uint `json:"apiIds" validate:"required"`</w:t>
        <w:br/>
        <w:t>}</w:t>
        <w:br/>
        <w:br/>
        <w:t>// ApiGetTreeReq 获取资源树结构体</w:t>
        <w:br/>
        <w:t>type ApiGetTreeReq struct {</w:t>
        <w:br/>
        <w:t>}</w:t>
        <w:br/>
      </w:r>
    </w:p>
    <w:p>
      <w:r>
        <w:rPr>
          <w:rFonts w:ascii="Courier New" w:hAnsi="Courier New" w:eastAsia="Courier New"/>
          <w:sz w:val="20"/>
        </w:rPr>
        <w:t>package request</w:t>
        <w:br/>
        <w:br/>
        <w:t>// OperationLogListReq 操作日志请求结构体</w:t>
        <w:br/>
        <w:t>type OperationLogListReq struct {</w:t>
        <w:br/>
        <w:tab/>
        <w:t>Username string `json:"username" form:"username"`</w:t>
        <w:br/>
        <w:tab/>
        <w:t>Ip       string `json:"ip" form:"ip"`</w:t>
        <w:br/>
        <w:tab/>
        <w:t>Path     string `json:"path" form:"path"`</w:t>
        <w:br/>
        <w:tab/>
        <w:t>Method   string `json:"method" form:"method"`</w:t>
        <w:br/>
        <w:tab/>
        <w:t>Status   int    `json:"status" form:"status"`</w:t>
        <w:br/>
        <w:tab/>
        <w:t>PageNum  int    `json:"pageNum" form:"pageNum"`</w:t>
        <w:br/>
        <w:tab/>
        <w:t>PageSize int    `json:"pageSize" form:"pageSize"`</w:t>
        <w:br/>
        <w:t>}</w:t>
        <w:br/>
        <w:br/>
        <w:t>// OperationLogDeleteReq 批量删除操作日志结构体</w:t>
        <w:br/>
        <w:t>type OperationLogDeleteReq struct {</w:t>
        <w:br/>
        <w:tab/>
        <w:t>OperationLogIds []uint `json:"operationLogIds" validate:"required"`</w:t>
        <w:br/>
        <w:t>}</w:t>
        <w:br/>
      </w:r>
    </w:p>
    <w:p>
      <w:r>
        <w:rPr>
          <w:rFonts w:ascii="Courier New" w:hAnsi="Courier New" w:eastAsia="Courier New"/>
          <w:sz w:val="20"/>
        </w:rPr>
        <w:t>package request</w:t>
        <w:br/>
        <w:br/>
        <w:t>// RoleAddReq 添加资源结构体</w:t>
        <w:br/>
        <w:t>type RoleAddReq struct {</w:t>
        <w:br/>
        <w:tab/>
        <w:t>Name    string `json:"name" validate:"required,min=1,max=20"`</w:t>
        <w:br/>
        <w:tab/>
        <w:t>Keyword string `json:"keyword" validate:"required,min=1,max=20"`</w:t>
        <w:br/>
        <w:tab/>
        <w:t>Remark  string `json:"remark" validate:"min=0,max=100"`</w:t>
        <w:br/>
        <w:tab/>
        <w:t>Status  uint   `json:"status" validate:"oneof=1 2"`</w:t>
        <w:br/>
        <w:tab/>
        <w:t>Sort    uint   `json:"sort" validate:"gte=1,lte=999"`</w:t>
        <w:br/>
        <w:t>}</w:t>
        <w:br/>
        <w:br/>
        <w:t>// RoleListReq 列表结构体</w:t>
        <w:br/>
        <w:t>type RoleListReq struct {</w:t>
        <w:br/>
        <w:tab/>
        <w:t>Name     string `json:"name" form:"name"`</w:t>
        <w:br/>
        <w:tab/>
        <w:t>Keyword  string `json:"keyword" form:"keyword"`</w:t>
        <w:br/>
        <w:tab/>
        <w:t>Status   uint   `json:"status" form:"status"`</w:t>
        <w:br/>
        <w:tab/>
        <w:t>PageNum  int    `json:"pageNum" form:"pageNum"`</w:t>
        <w:br/>
        <w:tab/>
        <w:t>PageSize int    `json:"pageSize" form:"pageSize"`</w:t>
        <w:br/>
        <w:t>}</w:t>
        <w:br/>
        <w:br/>
        <w:t>// RoleUpdateReq 更新资源结构体</w:t>
        <w:br/>
        <w:t>type RoleUpdateReq struct {</w:t>
        <w:br/>
        <w:tab/>
        <w:t>ID      uint   `json:"id" validate:"required"`</w:t>
        <w:br/>
        <w:tab/>
        <w:t>Name    string `json:"name" validate:"required,min=1,max=20"`</w:t>
        <w:br/>
        <w:tab/>
        <w:t>Keyword string `json:"keyword" validate:"required,min=1,max=20"`</w:t>
        <w:br/>
        <w:tab/>
        <w:t>Remark  string `json:"remark" validate:"min=0,max=100"`</w:t>
        <w:br/>
        <w:tab/>
        <w:t>Status  uint   `json:"status" validate:"oneof=1 2"`</w:t>
        <w:br/>
        <w:tab/>
        <w:t>Sort    uint   `json:"sort" validate:"gte=1,lte=999"`</w:t>
        <w:br/>
        <w:t>}</w:t>
        <w:br/>
        <w:br/>
        <w:t>// RoleDeleteReq 删除资源结构体</w:t>
        <w:br/>
        <w:t>type RoleDeleteReq struct {</w:t>
        <w:br/>
        <w:tab/>
        <w:t>RoleIds []uint `json:"roleIds" validate:"required"`</w:t>
        <w:br/>
        <w:t>}</w:t>
        <w:br/>
        <w:br/>
        <w:t>// RoleGetTreeReq 获取资源树结构体</w:t>
        <w:br/>
        <w:t>type RoleGetTreeReq struct {</w:t>
        <w:br/>
        <w:t>}</w:t>
        <w:br/>
        <w:br/>
        <w:t>// RoleGetMenuListReq 获取角色菜单列表结构体</w:t>
        <w:br/>
        <w:t>type RoleGetMenuListReq struct {</w:t>
        <w:br/>
        <w:tab/>
        <w:t>RoleID uint `json:"roleId" form:"roleId" validate:"required"`</w:t>
        <w:br/>
        <w:t>}</w:t>
        <w:br/>
        <w:br/>
        <w:t>// RoleGetApiListReq 获取角色接口列表结构体</w:t>
        <w:br/>
        <w:t>type RoleGetApiListReq struct {</w:t>
        <w:br/>
        <w:tab/>
        <w:t>RoleID uint `json:"roleId" form:"roleId" validate:"required"`</w:t>
        <w:br/>
        <w:t>}</w:t>
        <w:br/>
        <w:br/>
        <w:t>// RoleUpdateMenusReq 更新角色菜单结构体</w:t>
        <w:br/>
        <w:t>type RoleUpdateMenusReq struct {</w:t>
        <w:br/>
        <w:tab/>
        <w:t>RoleID  uint   `json:"roleId" validate:"required"`</w:t>
        <w:br/>
        <w:tab/>
        <w:t>MenuIds []uint `json:"menuIds" validate:"required"`</w:t>
        <w:br/>
        <w:t>}</w:t>
        <w:br/>
        <w:br/>
        <w:t>// RoleUpdateApisReq 更新角色接口结构体</w:t>
        <w:br/>
        <w:t>type RoleUpdateApisReq struct {</w:t>
        <w:br/>
        <w:tab/>
        <w:t>RoleID uint   `json:"roleId" validate:"required"`</w:t>
        <w:br/>
        <w:tab/>
        <w:t>ApiIds []uint `json:"apiIds" validate:"required"`</w:t>
        <w:br/>
        <w:t>}</w:t>
        <w:br/>
      </w:r>
    </w:p>
    <w:p>
      <w:r>
        <w:rPr>
          <w:rFonts w:ascii="Courier New" w:hAnsi="Courier New" w:eastAsia="Courier New"/>
          <w:sz w:val="20"/>
        </w:rPr>
        <w:t>package request</w:t>
        <w:br/>
        <w:br/>
        <w:t>// LDAPMonitorReq LDAP监控请求结构体</w:t>
        <w:br/>
        <w:t>type LDAPMonitorReq struct {</w:t>
        <w:br/>
        <w:tab/>
        <w:t>ConnectionStatus bool   `json:"connectionStatus"` // 连接状态</w:t>
        <w:br/>
        <w:tab/>
        <w:t>ResponseTime     int64  `json:"responseTime"`     // 响应时间(ms)</w:t>
        <w:br/>
        <w:tab/>
        <w:t>LastCheckTime    string `json:"lastCheckTime"`    // 最后检查时间</w:t>
        <w:br/>
        <w:tab/>
        <w:t>ErrorCount       int    `json:"errorCount"`       // 错误次数</w:t>
        <w:br/>
        <w:tab/>
        <w:t>LastError        string `json:"lastError"`        // 最后错误信息</w:t>
        <w:br/>
        <w:t>}</w:t>
        <w:br/>
      </w:r>
    </w:p>
    <w:p>
      <w:r>
        <w:rPr>
          <w:rFonts w:ascii="Courier New" w:hAnsi="Courier New" w:eastAsia="Courier New"/>
          <w:sz w:val="20"/>
        </w:rPr>
        <w:t>package request</w:t>
        <w:br/>
        <w:br/>
        <w:t>// BaseSendCodeReq 发送验证码</w:t>
        <w:br/>
        <w:t>type BaseSendCodeReq struct {</w:t>
        <w:br/>
        <w:tab/>
        <w:t>Mail string `json:"mail" validate:"required,min=0,max=100"`</w:t>
        <w:br/>
        <w:t>}</w:t>
        <w:br/>
        <w:br/>
        <w:t>// BaseChangePwdReq 修改密码结构体</w:t>
        <w:br/>
        <w:t>type BaseChangePwdReq struct {</w:t>
        <w:br/>
        <w:tab/>
        <w:t>Mail string `json:"mail" validate:"required,min=0,max=100"`</w:t>
        <w:br/>
        <w:tab/>
        <w:t>Code string `json:"code" validate:"required,len=6"`</w:t>
        <w:br/>
        <w:t>}</w:t>
        <w:br/>
        <w:br/>
        <w:t>// BaseDashboardReq  系统首页展示数据结构体</w:t>
        <w:br/>
        <w:t>type BaseDashboardReq struct {</w:t>
        <w:br/>
        <w:t>}</w:t>
        <w:br/>
        <w:br/>
        <w:t>// EncryptPasswdReq</w:t>
        <w:br/>
        <w:t>type EncryptPasswdReq struct {</w:t>
        <w:br/>
        <w:tab/>
        <w:t>Passwd string `json:"passwd" form:"passwd" validate:"required"`</w:t>
        <w:br/>
        <w:t>}</w:t>
        <w:br/>
        <w:br/>
        <w:t>// DecryptPasswdReq</w:t>
        <w:br/>
        <w:t>type DecryptPasswdReq struct {</w:t>
        <w:br/>
        <w:tab/>
        <w:t>Passwd string `json:"passwd" form:"passwd" validate:"required"`</w:t>
        <w:br/>
        <w:t>}</w:t>
        <w:br/>
      </w:r>
    </w:p>
    <w:p>
      <w:r>
        <w:rPr>
          <w:rFonts w:ascii="Courier New" w:hAnsi="Courier New" w:eastAsia="Courier New"/>
          <w:sz w:val="20"/>
        </w:rPr>
        <w:t>package request</w:t>
        <w:br/>
        <w:br/>
        <w:t>// MenuAddReq 添加资源结构体</w:t>
        <w:br/>
        <w:t>type MenuAddReq struct {</w:t>
        <w:br/>
        <w:tab/>
        <w:t>Name       string `json:"name" validate:"required,min=1,max=50"`</w:t>
        <w:br/>
        <w:tab/>
        <w:t>Title      string `json:"title" validate:"required,min=1,max=50"`</w:t>
        <w:br/>
        <w:tab/>
        <w:t>Icon       string `json:"icon" validate:"min=0,max=50"`</w:t>
        <w:br/>
        <w:tab/>
        <w:t>Path       string `json:"path" validate:"required,min=1,max=100"`</w:t>
        <w:br/>
        <w:tab/>
        <w:t>Redirect   string `json:"redirect" validate:"min=0,max=100"`</w:t>
        <w:br/>
        <w:tab/>
        <w:t>Component  string `json:"component" validate:"required,min=1,max=100"`</w:t>
        <w:br/>
        <w:tab/>
        <w:t>Sort       uint   `json:"sort" validate:"gte=1,lte=999"`</w:t>
        <w:br/>
        <w:tab/>
        <w:t>Status     uint   `json:"status" validate:"oneof=1 2"`</w:t>
        <w:br/>
        <w:tab/>
        <w:t>Hidden     uint   `json:"hidden" validate:"oneof=1 2"`</w:t>
        <w:br/>
        <w:tab/>
        <w:t>NoCache    uint   `json:"noCache" validate:"oneof=1 2"`</w:t>
        <w:br/>
        <w:tab/>
        <w:t>AlwaysShow uint   `json:"alwaysShow" validate:"oneof=1 2"`</w:t>
        <w:br/>
        <w:tab/>
        <w:t>Breadcrumb uint   `json:"breadcrumb" validate:"oneof=1 2"`</w:t>
        <w:br/>
        <w:tab/>
        <w:t>ActiveMenu string `json:"activeMenu" validate:"min=0,max=100"`</w:t>
        <w:br/>
        <w:tab/>
        <w:t>ParentId   uint   `json:"parentId"`</w:t>
        <w:br/>
        <w:t>}</w:t>
        <w:br/>
        <w:br/>
        <w:t>// MenuListReq 列表结构体</w:t>
        <w:br/>
        <w:t>type MenuListReq struct {</w:t>
        <w:br/>
        <w:t>}</w:t>
        <w:br/>
        <w:br/>
        <w:t>// MenuUpdateReq 更新资源结构体</w:t>
        <w:br/>
        <w:t>type MenuUpdateReq struct {</w:t>
        <w:br/>
        <w:tab/>
        <w:t>ID         uint   `json:"id" validate:"required"`</w:t>
        <w:br/>
        <w:tab/>
        <w:t>Name       string `json:"name" validate:"required,min=1,max=50"`</w:t>
        <w:br/>
        <w:tab/>
        <w:t>Title      string `json:"title" validate:"required,min=1,max=50"`</w:t>
        <w:br/>
        <w:tab/>
        <w:t>Icon       string `json:"icon" validate:"min=0,max=50"`</w:t>
        <w:br/>
        <w:tab/>
        <w:t>Path       string `json:"path" validate:"required,min=1,max=100"`</w:t>
        <w:br/>
        <w:tab/>
        <w:t>Redirect   string `json:"redirect" validate:"min=0,max=100"`</w:t>
        <w:br/>
        <w:tab/>
        <w:t>Component  string `json:"component" validate:"min=0,max=100"`</w:t>
        <w:br/>
        <w:tab/>
        <w:t>Sort       uint   `json:"sort" validate:"gte=1,lte=999"`</w:t>
        <w:br/>
        <w:tab/>
        <w:t>Status     uint   `json:"status" validate:"oneof=1 2"`</w:t>
        <w:br/>
        <w:tab/>
        <w:t>Hidden     uint   `json:"hidden" validate:"oneof=1 2"`</w:t>
        <w:br/>
        <w:tab/>
        <w:t>NoCache    uint   `json:"noCache" validate:"oneof=1 2"`</w:t>
        <w:br/>
        <w:tab/>
        <w:t>AlwaysShow uint   `json:"alwaysShow" validate:"oneof=1 2"`</w:t>
        <w:br/>
        <w:tab/>
        <w:t>Breadcrumb uint   `json:"breadcrumb" validate:"oneof=1 2"`</w:t>
        <w:br/>
        <w:tab/>
        <w:t>ActiveMenu string `json:"activeMenu" validate:"min=0,max=100"`</w:t>
        <w:br/>
        <w:tab/>
        <w:t>ParentId   uint   `json:"parentId" validate:"gte=0"`</w:t>
        <w:br/>
        <w:t>}</w:t>
        <w:br/>
        <w:br/>
        <w:t>// MenuDeleteReq 删除资源结构体</w:t>
        <w:br/>
        <w:t>type MenuDeleteReq struct {</w:t>
        <w:br/>
        <w:tab/>
        <w:t>MenuIds []uint `json:"menuIds" validate:"required"`</w:t>
        <w:br/>
        <w:t>}</w:t>
        <w:br/>
        <w:br/>
        <w:t>// MenuGetTreeReq 获取菜单树结构体</w:t>
        <w:br/>
        <w:t>type MenuGetTreeReq struct {</w:t>
        <w:br/>
        <w:t>}</w:t>
        <w:br/>
        <w:br/>
        <w:t>// MenuGetAccessTreeReq 获取用户菜单树</w:t>
        <w:br/>
        <w:t>type MenuGetAccessTreeReq struct {</w:t>
        <w:br/>
        <w:tab/>
        <w:t>ID uint `json:"id" form:"id"`</w:t>
        <w:br/>
        <w:t>}</w:t>
        <w:br/>
      </w:r>
    </w:p>
    <w:p>
      <w:r>
        <w:rPr>
          <w:rFonts w:ascii="Courier New" w:hAnsi="Courier New" w:eastAsia="Courier New"/>
          <w:sz w:val="20"/>
        </w:rPr>
        <w:t>package request</w:t>
        <w:br/>
        <w:br/>
        <w:t>// UserAddReq 创建资源结构体</w:t>
        <w:br/>
        <w:t>type UserAddReq struct {</w:t>
        <w:br/>
        <w:tab/>
        <w:t>Username      string `json:"username" validate:"required,min=2,max=50"`</w:t>
        <w:br/>
        <w:tab/>
        <w:t>Password      string `json:"password"`</w:t>
        <w:br/>
        <w:tab/>
        <w:t>Nickname      string `json:"nickname" validate:"required,min=0,max=50"`</w:t>
        <w:br/>
        <w:tab/>
        <w:t>GivenName     string `json:"givenName" validate:"min=0,max=50"`</w:t>
        <w:br/>
        <w:tab/>
        <w:t>Mail          string `json:"mail" validate:"required,min=0,max=100"`</w:t>
        <w:br/>
        <w:tab/>
        <w:t>JobNumber     string `json:"jobNumber" validate:"required,min=0,max=20"`</w:t>
        <w:br/>
        <w:tab/>
        <w:t>PostalAddress string `json:"postalAddress" validate:"min=0,max=255"`</w:t>
        <w:br/>
        <w:tab/>
        <w:t>Departments   string `json:"departments" validate:"min=0,max=512"`</w:t>
        <w:br/>
        <w:tab/>
        <w:t>Position      string `json:"position" validate:"min=0,max=128"`</w:t>
        <w:br/>
        <w:tab/>
        <w:t>Mobile        string `json:"mobile" validate:"required,checkMobile"`</w:t>
        <w:br/>
        <w:tab/>
        <w:t>Avatar        string `json:"avatar"`</w:t>
        <w:br/>
        <w:tab/>
        <w:t>Introduction  string `json:"introduction" validate:"min=0,max=255"`</w:t>
        <w:br/>
        <w:tab/>
        <w:t>Status        uint   `json:"status" validate:"oneof=1 2"`</w:t>
        <w:br/>
        <w:tab/>
        <w:t>DepartmentId  []uint `json:"departmentId" validate:"required"`</w:t>
        <w:br/>
        <w:tab/>
        <w:t>Source        string `json:"source" validate:"min=0,max=50"`</w:t>
        <w:br/>
        <w:tab/>
        <w:t>RoleIds       []uint `json:"roleIds" validate:"required"`</w:t>
        <w:br/>
        <w:t>}</w:t>
        <w:br/>
        <w:br/>
        <w:t>// DingUserAddReq 钉钉用户创建资源结构体</w:t>
        <w:br/>
        <w:t>type DingUserAddReq struct {</w:t>
        <w:br/>
        <w:tab/>
        <w:t>Username      string `json:"username" validate:"required,min=2,max=50"`</w:t>
        <w:br/>
        <w:tab/>
        <w:t>Password      string `json:"password"`</w:t>
        <w:br/>
        <w:tab/>
        <w:t>Nickname      string `json:"nickname" validate:"required,min=0,max=50"`</w:t>
        <w:br/>
        <w:tab/>
        <w:t>GivenName     string `json:"givenName" validate:"min=0,max=50"`</w:t>
        <w:br/>
        <w:tab/>
        <w:t>Mail          string `json:"mail" validate:"required,min=0,max=100"`</w:t>
        <w:br/>
        <w:tab/>
        <w:t>JobNumber     string `json:"jobNumber" validate:"required,min=0,max=20"`</w:t>
        <w:br/>
        <w:tab/>
        <w:t>PostalAddress string `json:"postalAddress" validate:"min=0,max=255"`</w:t>
        <w:br/>
        <w:tab/>
        <w:t>Departments   string `json:"departments" validate:"min=0,max=512"`</w:t>
        <w:br/>
        <w:tab/>
        <w:t>Position      string `json:"position" validate:"min=0,max=128"`</w:t>
        <w:br/>
        <w:tab/>
        <w:t>Mobile        string `json:"mobile" validate:"required,checkMobile"`</w:t>
        <w:br/>
        <w:tab/>
        <w:t>Avatar        string `json:"avatar"`</w:t>
        <w:br/>
        <w:tab/>
        <w:t>Introduction  string `json:"introduction" validate:"min=0,max=255"`</w:t>
        <w:br/>
        <w:tab/>
        <w:t>Status        uint   `json:"status" validate:"oneof=1 2"`</w:t>
        <w:br/>
        <w:tab/>
        <w:t>DepartmentId  []uint `json:"departmentId" validate:"required"`</w:t>
        <w:br/>
        <w:tab/>
        <w:t>Source        string `json:"source" validate:"min=0,max=50"`</w:t>
        <w:br/>
        <w:tab/>
        <w:t>RoleIds       []uint `json:"roleIds" validate:"required"`</w:t>
        <w:br/>
        <w:tab/>
        <w:t>SourceUserId  string `json:"sourceUserId"`  // 第三方用户id</w:t>
        <w:br/>
        <w:tab/>
        <w:t>SourceUnionId string `json:"sourceUnionId"` // 第三方唯一unionId</w:t>
        <w:br/>
        <w:t>}</w:t>
        <w:br/>
        <w:br/>
        <w:t>// WeComUserAddReq 企业微信用户创建资源结构体</w:t>
        <w:br/>
        <w:t>type WeComUserAddReq struct {</w:t>
        <w:br/>
        <w:tab/>
        <w:t>Username      string `json:"username" validate:"required,min=2,max=50"`</w:t>
        <w:br/>
        <w:tab/>
        <w:t>Password      string `json:"password"`</w:t>
        <w:br/>
        <w:tab/>
        <w:t>Nickname      string `json:"nickname" validate:"required,min=0,max=50"`</w:t>
        <w:br/>
        <w:tab/>
        <w:t>GivenName     string `json:"givenName" validate:"min=0,max=50"`</w:t>
        <w:br/>
        <w:tab/>
        <w:t>Mail          string `json:"mail" validate:"required,min=0,max=100"`</w:t>
        <w:br/>
        <w:tab/>
        <w:t>JobNumber     string `json:"jobNumber" validate:"required,min=0,max=20"`</w:t>
        <w:br/>
        <w:tab/>
        <w:t>PostalAddress string `json:"postalAddress" validate:"min=0,max=255"`</w:t>
        <w:br/>
        <w:tab/>
        <w:t>Departments   string `json:"departments" validate:"min=0,max=512"`</w:t>
        <w:br/>
        <w:tab/>
        <w:t>Position      string `json:"position" validate:"min=0,max=128"`</w:t>
        <w:br/>
        <w:tab/>
        <w:t>Mobile        string `json:"mobile" validate:"required,checkMobile"`</w:t>
        <w:br/>
        <w:tab/>
        <w:t>Avatar        string `json:"avatar"`</w:t>
        <w:br/>
        <w:tab/>
        <w:t>Introduction  string `json:"introduction" validate:"min=0,max=255"`</w:t>
        <w:br/>
        <w:tab/>
        <w:t>Status        uint   `json:"status" validate:"oneof=1 2"`</w:t>
        <w:br/>
        <w:tab/>
        <w:t>DepartmentId  []uint `json:"departmentId" validate:"required"`</w:t>
        <w:br/>
        <w:tab/>
        <w:t>Source        string `json:"source" validate:"min=0,max=50"`</w:t>
        <w:br/>
        <w:tab/>
        <w:t>RoleIds       []uint `json:"roleIds" validate:"required"`</w:t>
        <w:br/>
        <w:tab/>
        <w:t>SourceUserId  string `json:"sourceUserId"`  // 第三方用户id</w:t>
        <w:br/>
        <w:tab/>
        <w:t>SourceUnionId string `json:"sourceUnionId"` // 第三方唯一unionId</w:t>
        <w:br/>
        <w:t>}</w:t>
        <w:br/>
        <w:br/>
        <w:t>// UserUpdateReq 更新资源结构体</w:t>
        <w:br/>
        <w:t>type UserUpdateReq struct {</w:t>
        <w:br/>
        <w:tab/>
        <w:t>ID            uint   `json:"id" validate:"required"`</w:t>
        <w:br/>
        <w:tab/>
        <w:t>Username      string `json:"username" validate:"required,min=2,max=50"`</w:t>
        <w:br/>
        <w:tab/>
        <w:t>Nickname      string `json:"nickname" validate:"min=0,max=20"`</w:t>
        <w:br/>
        <w:tab/>
        <w:t>GivenName     string `json:"givenName" validate:"min=0,max=50"`</w:t>
        <w:br/>
        <w:tab/>
        <w:t>Mail          string `json:"mail" validate:"min=0,max=100"`</w:t>
        <w:br/>
        <w:tab/>
        <w:t>JobNumber     string `json:"jobNumber" validate:"min=0,max=20"`</w:t>
        <w:br/>
        <w:tab/>
        <w:t>PostalAddress string `json:"postalAddress" validate:"min=0,max=255"`</w:t>
        <w:br/>
        <w:tab/>
        <w:t>Departments   string `json:"departments" validate:"min=0,max=512"`</w:t>
        <w:br/>
        <w:tab/>
        <w:t>Position      string `json:"position" validate:"min=0,max=128"`</w:t>
        <w:br/>
        <w:tab/>
        <w:t>Mobile        string `json:"mobile" validate:"checkMobile"`</w:t>
        <w:br/>
        <w:tab/>
        <w:t>Avatar        string `json:"avatar"`</w:t>
        <w:br/>
        <w:tab/>
        <w:t>Introduction  string `json:"introduction" validate:"min=0,max=255"`</w:t>
        <w:br/>
        <w:tab/>
        <w:t>DepartmentId  []uint `json:"departmentId" validate:"required"`</w:t>
        <w:br/>
        <w:tab/>
        <w:t>Source        string `json:"source" validate:"min=0,max=50"`</w:t>
        <w:br/>
        <w:tab/>
        <w:t>RoleIds       []uint `json:"roleIds" validate:"required"`</w:t>
        <w:br/>
        <w:t>}</w:t>
        <w:br/>
        <w:br/>
        <w:t>// UserDeleteReq 批量删除资源结构体</w:t>
        <w:br/>
        <w:t>type UserDeleteReq struct {</w:t>
        <w:br/>
        <w:tab/>
        <w:t>UserIds []uint `json:"userIds" validate:"required"`</w:t>
        <w:br/>
        <w:t>}</w:t>
        <w:br/>
        <w:br/>
        <w:t>// UserChangePwdReq 修改密码结构体</w:t>
        <w:br/>
        <w:t>type UserChangePwdReq struct {</w:t>
        <w:br/>
        <w:tab/>
        <w:t>OldPassword string `json:"oldPassword" validate:"required"`</w:t>
        <w:br/>
        <w:tab/>
        <w:t>NewPassword string `json:"newPassword" validate:"required"`</w:t>
        <w:br/>
        <w:t>}</w:t>
        <w:br/>
        <w:br/>
        <w:t>// UserChangeUserStatusReq 修改用户状态结构体</w:t>
        <w:br/>
        <w:t>type UserChangeUserStatusReq struct {</w:t>
        <w:br/>
        <w:tab/>
        <w:t>ID     uint `json:"id" validate:"required"`</w:t>
        <w:br/>
        <w:tab/>
        <w:t>Status uint `json:"status" validate:"oneof=1 2"`</w:t>
        <w:br/>
        <w:t>}</w:t>
        <w:br/>
        <w:br/>
        <w:t>// UserGetUserInfoReq 获取用户信息结构体</w:t>
        <w:br/>
        <w:t>type UserGetUserInfoReq struct {</w:t>
        <w:br/>
        <w:t>}</w:t>
        <w:br/>
        <w:br/>
        <w:t>// SyncDingUserReq 同步钉钉用户信息</w:t>
        <w:br/>
        <w:t>type SyncDingUserReq struct {</w:t>
        <w:br/>
        <w:t>}</w:t>
        <w:br/>
        <w:br/>
        <w:t>// SyncWeComUserReq 同步企业微信用户信息</w:t>
        <w:br/>
        <w:t>type SyncWeComUserReq struct {</w:t>
        <w:br/>
        <w:t>}</w:t>
        <w:br/>
        <w:br/>
        <w:t>// SyncFeiShuUserReq 同步飞书用户信息</w:t>
        <w:br/>
        <w:t>type SyncFeiShuUserReq struct {</w:t>
        <w:br/>
        <w:t>}</w:t>
        <w:br/>
        <w:br/>
        <w:t>// SyncOpenLdapUserReq 同步ldap用户信息</w:t>
        <w:br/>
        <w:t>type SyncOpenLdapUserReq struct {</w:t>
        <w:br/>
        <w:t>}</w:t>
        <w:br/>
        <w:t>type SyncSqlUserReq struct {</w:t>
        <w:br/>
        <w:tab/>
        <w:t>UserIds []uint `json:"userIds" validate:"required"`</w:t>
        <w:br/>
        <w:t>}</w:t>
        <w:br/>
        <w:br/>
        <w:t>// UserListReq 获取用户列表结构体</w:t>
        <w:br/>
        <w:t>type UserListReq struct {</w:t>
        <w:br/>
        <w:tab/>
        <w:t>Username     string `json:"username" form:"username"`</w:t>
        <w:br/>
        <w:tab/>
        <w:t>Mobile       string `json:"mobile" form:"mobile" `</w:t>
        <w:br/>
        <w:tab/>
        <w:t>Nickname     string `json:"nickname" form:"nickname"`</w:t>
        <w:br/>
        <w:tab/>
        <w:t>GivenName    string `json:"givenName" form:"givenName"`</w:t>
        <w:br/>
        <w:tab/>
        <w:t>DepartmentId []uint `json:"departmentId" form:"departmentId"`</w:t>
        <w:br/>
        <w:tab/>
        <w:t>Status       uint   `json:"status" form:"status" `</w:t>
        <w:br/>
        <w:tab/>
        <w:t>SyncState    uint   `json:"syncState" form:"syncState" `</w:t>
        <w:br/>
        <w:tab/>
        <w:t>PageNum      int    `json:"pageNum" form:"pageNum"`</w:t>
        <w:br/>
        <w:tab/>
        <w:t>PageSize     int    `json:"pageSize" form:"pageSize"`</w:t>
        <w:br/>
        <w:t>}</w:t>
        <w:br/>
        <w:br/>
        <w:t>// RegisterAndLoginReq 用户登录结构体</w:t>
        <w:br/>
        <w:t>type RegisterAndLoginReq struct {</w:t>
        <w:br/>
        <w:tab/>
        <w:t>Username string `form:"username" json:"username" binding:"required"`</w:t>
        <w:br/>
        <w:tab/>
        <w:t>Password string `form:"password" json:"password" binding:"required"`</w:t>
        <w:br/>
        <w:t>}</w:t>
        <w:br/>
      </w:r>
    </w:p>
    <w:p>
      <w:r>
        <w:rPr>
          <w:rFonts w:ascii="Courier New" w:hAnsi="Courier New" w:eastAsia="Courier New"/>
          <w:sz w:val="20"/>
        </w:rPr>
        <w:t>package request</w:t>
        <w:br/>
        <w:br/>
        <w:t>// UserImportReq 用户导入请求结构体</w:t>
        <w:br/>
        <w:t>type UserImportReq struct {</w:t>
        <w:br/>
        <w:tab/>
        <w:t>Users []UserImportItem `json:"users" validate:"required,dive"` // 用户列表</w:t>
        <w:br/>
        <w:t>}</w:t>
        <w:br/>
        <w:br/>
        <w:t>// UserImportItem 用户导入项</w:t>
        <w:br/>
        <w:t>type UserImportItem struct {</w:t>
        <w:br/>
        <w:tab/>
        <w:t>Username    string `json:"username" validate:"required"`    // 用户名</w:t>
        <w:br/>
        <w:tab/>
        <w:t>Nickname    string `json:"nickname" validate:"required"`    // 昵称</w:t>
        <w:br/>
        <w:tab/>
        <w:t>Email       string `json:"email" validate:"required,email"` // 邮箱</w:t>
        <w:br/>
        <w:tab/>
        <w:t>Phone       string `json:"phone" validate:"required"`       // 手机号</w:t>
        <w:br/>
        <w:tab/>
        <w:t>Department  string `json:"department"`                      // 部门</w:t>
        <w:br/>
        <w:tab/>
        <w:t>Position    string `json:"position"`                        // 职位</w:t>
        <w:br/>
        <w:tab/>
        <w:t>Description string `json:"description"`                     // 描述</w:t>
        <w:br/>
        <w:t>}</w:t>
        <w:br/>
      </w:r>
    </w:p>
    <w:p>
      <w:r>
        <w:rPr>
          <w:rFonts w:ascii="Courier New" w:hAnsi="Courier New" w:eastAsia="Courier New"/>
          <w:sz w:val="20"/>
        </w:rPr>
        <w:t>package request</w:t>
        <w:br/>
        <w:br/>
        <w:t>// GroupListReq 获取资源列表结构体</w:t>
        <w:br/>
        <w:t>type GroupListReq struct {</w:t>
        <w:br/>
        <w:tab/>
        <w:t>GroupName string `json:"groupName" form:"groupName"`</w:t>
        <w:br/>
        <w:tab/>
        <w:t>Remark    string `json:"remark" form:"remark"`</w:t>
        <w:br/>
        <w:tab/>
        <w:t>PageNum   int    `json:"pageNum" form:"pageNum"`</w:t>
        <w:br/>
        <w:tab/>
        <w:t>PageSize  int    `json:"pageSize" form:"pageSize"`</w:t>
        <w:br/>
        <w:tab/>
        <w:t>SyncState uint   `json:"syncState" form:"syncState"`</w:t>
        <w:br/>
        <w:t>}</w:t>
        <w:br/>
        <w:br/>
        <w:t>// GroupListAllReq 获取资源列表结构体，不分页</w:t>
        <w:br/>
        <w:t>type GroupListAllReq struct {</w:t>
        <w:br/>
        <w:tab/>
        <w:t>GroupName          string `json:"groupName" form:"groupName"`</w:t>
        <w:br/>
        <w:tab/>
        <w:t>GroupType          string `json:"groupType" form:"groupType"`</w:t>
        <w:br/>
        <w:tab/>
        <w:t>Remark             string `json:"remark" form:"remark"`</w:t>
        <w:br/>
        <w:tab/>
        <w:t>Source             string `json:"source" form:"source"`</w:t>
        <w:br/>
        <w:tab/>
        <w:t>SourceDeptId       string `json:"sourceDeptId"`</w:t>
        <w:br/>
        <w:tab/>
        <w:t>SourceDeptParentId string `json:"SourceDeptParentId"`</w:t>
        <w:br/>
        <w:t>}</w:t>
        <w:br/>
        <w:br/>
        <w:t>// GroupAddReq 添加资源结构体</w:t>
        <w:br/>
        <w:t>type GroupAddReq struct {</w:t>
        <w:br/>
        <w:tab/>
        <w:t>GroupType string `json:"groupType" validate:"required,min=1,max=20"`</w:t>
        <w:br/>
        <w:tab/>
        <w:t>GroupName string `json:"groupName" validate:"required,min=1,max=128"`</w:t>
        <w:br/>
        <w:tab/>
        <w:t>//父级Id 大于等于0 必填</w:t>
        <w:br/>
        <w:tab/>
        <w:t>ParentId uint   `json:"parentId" validate:"omitempty,min=0"`</w:t>
        <w:br/>
        <w:tab/>
        <w:t>Remark   string `json:"remark" validate:"min=0,max=128"` // 分组的中文描述</w:t>
        <w:br/>
        <w:t>}</w:t>
        <w:br/>
        <w:br/>
        <w:t>// DingTalkGroupAddReq 添加钉钉资源结构体</w:t>
        <w:br/>
        <w:t>type DingGroupAddReq struct {</w:t>
        <w:br/>
        <w:tab/>
        <w:t>GroupType string `json:"groupType" validate:"required,min=1,max=20"`</w:t>
        <w:br/>
        <w:tab/>
        <w:t>GroupName string `json:"groupName" validate:"required,min=1,max=128"`</w:t>
        <w:br/>
        <w:tab/>
        <w:t>//父级Id 大于等于0 必填</w:t>
        <w:br/>
        <w:tab/>
        <w:t>ParentId           uint   `json:"parentId" validate:"omitempty,min=0"`</w:t>
        <w:br/>
        <w:tab/>
        <w:t>Remark             string `json:"remark" validate:"min=0,max=128"` // 分组的中文描述</w:t>
        <w:br/>
        <w:tab/>
        <w:t>SourceDeptId       string `json:"sourceDeptId"`</w:t>
        <w:br/>
        <w:tab/>
        <w:t>Source             string `json:"source"`</w:t>
        <w:br/>
        <w:tab/>
        <w:t>SourceDeptParentId string `json:"SourceDeptParentId"`</w:t>
        <w:br/>
        <w:tab/>
        <w:t>SourceUserNum      int    `json:"sourceUserNum"`</w:t>
        <w:br/>
        <w:t>}</w:t>
        <w:br/>
        <w:br/>
        <w:t>// WeComGroupAddReq 添加企业微信资源结构体</w:t>
        <w:br/>
        <w:t>type WeComGroupAddReq struct {</w:t>
        <w:br/>
        <w:tab/>
        <w:t>GroupType string `json:"groupType" validate:"required,min=1,max=20"`</w:t>
        <w:br/>
        <w:tab/>
        <w:t>GroupName string `json:"groupName" validate:"required,min=1,max=128"`</w:t>
        <w:br/>
        <w:tab/>
        <w:t>//父级Id 大于等于0 必填</w:t>
        <w:br/>
        <w:tab/>
        <w:t>ParentId           uint   `json:"parentId" validate:"omitempty,min=0"`</w:t>
        <w:br/>
        <w:tab/>
        <w:t>Remark             string `json:"remark" validate:"min=0,max=128"` // 分组的中文描述</w:t>
        <w:br/>
        <w:tab/>
        <w:t>SourceDeptId       string `json:"sourceDeptId"`</w:t>
        <w:br/>
        <w:tab/>
        <w:t>Source             string `json:"source"`</w:t>
        <w:br/>
        <w:tab/>
        <w:t>SourceDeptParentId string `json:"SourceDeptParentId"`</w:t>
        <w:br/>
        <w:tab/>
        <w:t>SourceUserNum      int    `json:"sourceUserNum"`</w:t>
        <w:br/>
        <w:t>}</w:t>
        <w:br/>
        <w:br/>
        <w:t>// GroupUpdateReq 更新资源结构体</w:t>
        <w:br/>
        <w:t>type GroupUpdateReq struct {</w:t>
        <w:br/>
        <w:tab/>
        <w:t>ID        uint   `json:"id" form:"id" validate:"required"`</w:t>
        <w:br/>
        <w:tab/>
        <w:t>GroupName string `json:"groupName" validate:"required,min=1,max=128"`</w:t>
        <w:br/>
        <w:tab/>
        <w:t>Remark    string `json:"remark" validate:"min=0,max=128"` // 分组的中文描述</w:t>
        <w:br/>
        <w:t>}</w:t>
        <w:br/>
        <w:br/>
        <w:t>// GroupDeleteReq 删除资源结构体</w:t>
        <w:br/>
        <w:t>type GroupDeleteReq struct {</w:t>
        <w:br/>
        <w:tab/>
        <w:t>GroupIds []uint `json:"groupIds" validate:"required"`</w:t>
        <w:br/>
        <w:t>}</w:t>
        <w:br/>
        <w:br/>
        <w:t>// GroupGetTreeReq 获取资源树结构体</w:t>
        <w:br/>
        <w:t>type GroupGetTreeReq struct {</w:t>
        <w:br/>
        <w:tab/>
        <w:t>GroupName string `json:"groupName" form:"groupName"`</w:t>
        <w:br/>
        <w:tab/>
        <w:t>Remark    string `json:"remark" form:"remark"`</w:t>
        <w:br/>
        <w:tab/>
        <w:t>PageNum   int    `json:"pageNum" form:"pageNum"`</w:t>
        <w:br/>
        <w:tab/>
        <w:t>PageSize  int    `json:"pageSize" form:"pageSize"`</w:t>
        <w:br/>
        <w:t>}</w:t>
        <w:br/>
        <w:br/>
        <w:t>type GroupAddUserReq struct {</w:t>
        <w:br/>
        <w:tab/>
        <w:t>GroupID uint   `json:"groupId" validate:"required"`</w:t>
        <w:br/>
        <w:tab/>
        <w:t>UserIds []uint `json:"userIds" validate:"required"`</w:t>
        <w:br/>
        <w:t>}</w:t>
        <w:br/>
        <w:br/>
        <w:t>type GroupRemoveUserReq struct {</w:t>
        <w:br/>
        <w:tab/>
        <w:t>GroupID uint   `json:"groupId" validate:"required"`</w:t>
        <w:br/>
        <w:tab/>
        <w:t>UserIds []uint `json:"userIds" validate:"required"`</w:t>
        <w:br/>
        <w:t>}</w:t>
        <w:br/>
        <w:br/>
        <w:t>// UserInGroupReq 在分组内的用户</w:t>
        <w:br/>
        <w:t>type UserInGroupReq struct {</w:t>
        <w:br/>
        <w:tab/>
        <w:t>GroupID  uint   `json:"groupId" form:"groupId" validate:"required"`</w:t>
        <w:br/>
        <w:tab/>
        <w:t>Nickname string `json:"nickname" form:"nickname"`</w:t>
        <w:br/>
        <w:t>}</w:t>
        <w:br/>
        <w:br/>
        <w:t>// UserNoInGroupReq 不在分组内的用户</w:t>
        <w:br/>
        <w:t>type UserNoInGroupReq struct {</w:t>
        <w:br/>
        <w:tab/>
        <w:t>GroupID  uint   `json:"groupId" form:"groupId" validate:"required"`</w:t>
        <w:br/>
        <w:tab/>
        <w:t>Nickname string `json:"nickname" form:"nickname"`</w:t>
        <w:br/>
        <w:t>}</w:t>
        <w:br/>
        <w:br/>
        <w:t>// SyncDingTalkDeptsReq 同步钉钉部门信息</w:t>
        <w:br/>
        <w:t>type SyncDingTalkDeptsReq struct {</w:t>
        <w:br/>
        <w:t>}</w:t>
        <w:br/>
        <w:br/>
        <w:t>// SyncWeComDeptsReq 同步企业微信部门信息</w:t>
        <w:br/>
        <w:t>type SyncWeComDeptsReq struct {</w:t>
        <w:br/>
        <w:t>}</w:t>
        <w:br/>
        <w:br/>
        <w:t>// SyncFeiShuDeptsReq 同步飞书部门信息</w:t>
        <w:br/>
        <w:t>type SyncFeiShuDeptsReq struct {</w:t>
        <w:br/>
        <w:t>}</w:t>
        <w:br/>
        <w:br/>
        <w:t>// SyncOpenLdapDeptsReq 同步原ldap部门信息</w:t>
        <w:br/>
        <w:t>type SyncOpenLdapDeptsReq struct {</w:t>
        <w:br/>
        <w:t>}</w:t>
        <w:br/>
        <w:br/>
        <w:t>// SyncOpenLdapDeptsReq 同步原ldap部门信息</w:t>
        <w:br/>
        <w:t>type SyncSqlGrooupsReq struct {</w:t>
        <w:br/>
        <w:tab/>
        <w:t>GroupIds []uint `json:"groupIds" validate:"required"`</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